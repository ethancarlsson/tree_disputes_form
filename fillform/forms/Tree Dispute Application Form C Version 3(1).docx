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DD063" w14:textId="77777777" w:rsidR="00E639C2" w:rsidRDefault="00E639C2">
      <w:pPr>
        <w:rPr>
          <w:rFonts w:cs="Arial"/>
          <w:sz w:val="18"/>
          <w:szCs w:val="18"/>
        </w:rPr>
      </w:pPr>
      <w:bookmarkStart w:id="0" w:name="IsForm"/>
      <w:bookmarkStart w:id="1" w:name="x"/>
      <w:bookmarkEnd w:id="0"/>
      <w:bookmarkEnd w:id="1"/>
      <w:r>
        <w:rPr>
          <w:rFonts w:cs="Arial"/>
          <w:sz w:val="18"/>
          <w:szCs w:val="18"/>
        </w:rPr>
        <w:t>Form C (version 3)</w:t>
      </w:r>
      <w:r>
        <w:rPr>
          <w:rFonts w:cs="Arial"/>
          <w:sz w:val="18"/>
          <w:szCs w:val="18"/>
        </w:rPr>
        <w:br/>
        <w:t>Trees (Disputes Between Neighbours) Act 2006 s 7 or s 14B</w:t>
      </w:r>
    </w:p>
    <w:p w14:paraId="69904666" w14:textId="77777777" w:rsidR="00E639C2" w:rsidRDefault="00E639C2">
      <w:pPr>
        <w:pStyle w:val="Heading1"/>
        <w:spacing w:after="0"/>
        <w:jc w:val="center"/>
        <w:rPr>
          <w:sz w:val="24"/>
        </w:rPr>
      </w:pPr>
      <w:r>
        <w:t>TREE DISPUTE APPLICATION</w:t>
      </w:r>
    </w:p>
    <w:p w14:paraId="5EE99F21" w14:textId="77777777" w:rsidR="00E639C2" w:rsidRDefault="00E639C2">
      <w:pPr>
        <w:pStyle w:val="Heading1"/>
        <w:rPr>
          <w:sz w:val="18"/>
          <w:szCs w:val="18"/>
        </w:rPr>
      </w:pPr>
      <w:r>
        <w:rPr>
          <w:sz w:val="18"/>
          <w:szCs w:val="18"/>
        </w:rPr>
        <w:t xml:space="preserve">Tree dispute information (including the Practice Note – Class 2 Tree Applications) is available on the Court's website at </w:t>
      </w:r>
      <w:hyperlink r:id="rId11" w:history="1">
        <w:r>
          <w:rPr>
            <w:rStyle w:val="Hyperlink"/>
            <w:sz w:val="18"/>
            <w:szCs w:val="18"/>
          </w:rPr>
          <w:t>www.lawlink.nsw.gov.au/lec</w:t>
        </w:r>
      </w:hyperlink>
      <w:r>
        <w:rPr>
          <w:sz w:val="18"/>
          <w:szCs w:val="18"/>
        </w:rPr>
        <w:t xml:space="preserve"> or at the Court registry.</w:t>
      </w:r>
    </w:p>
    <w:tbl>
      <w:tblPr>
        <w:tblW w:w="9242" w:type="dxa"/>
        <w:tblLook w:val="00A0" w:firstRow="1" w:lastRow="0" w:firstColumn="1" w:lastColumn="0" w:noHBand="0" w:noVBand="0"/>
      </w:tblPr>
      <w:tblGrid>
        <w:gridCol w:w="3304"/>
        <w:gridCol w:w="5938"/>
      </w:tblGrid>
      <w:tr w:rsidR="00E639C2" w14:paraId="374DF8E7" w14:textId="77777777">
        <w:trPr>
          <w:cantSplit/>
        </w:trPr>
        <w:tc>
          <w:tcPr>
            <w:tcW w:w="9242" w:type="dxa"/>
            <w:gridSpan w:val="2"/>
            <w:tcBorders>
              <w:top w:val="single" w:sz="4" w:space="0" w:color="808080"/>
              <w:left w:val="single" w:sz="4" w:space="0" w:color="808080"/>
              <w:bottom w:val="single" w:sz="4" w:space="0" w:color="808080"/>
              <w:right w:val="single" w:sz="4" w:space="0" w:color="808080"/>
            </w:tcBorders>
            <w:shd w:val="clear" w:color="auto" w:fill="D9D9D9"/>
          </w:tcPr>
          <w:p w14:paraId="438A9A4B" w14:textId="77777777" w:rsidR="00E639C2" w:rsidRDefault="00E639C2">
            <w:pPr>
              <w:keepNext/>
              <w:spacing w:before="120" w:after="120"/>
              <w:rPr>
                <w:rFonts w:cs="Arial"/>
                <w:b/>
                <w:sz w:val="22"/>
                <w:szCs w:val="22"/>
              </w:rPr>
            </w:pPr>
            <w:r>
              <w:rPr>
                <w:rFonts w:cs="Arial"/>
                <w:b/>
                <w:sz w:val="22"/>
                <w:szCs w:val="22"/>
              </w:rPr>
              <w:t>COURT DETAILS</w:t>
            </w:r>
          </w:p>
        </w:tc>
      </w:tr>
      <w:tr w:rsidR="00E639C2" w14:paraId="1E8AED3C"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45527E99" w14:textId="77777777" w:rsidR="00E639C2" w:rsidRDefault="00E639C2">
            <w:pPr>
              <w:spacing w:before="60" w:after="60"/>
              <w:rPr>
                <w:rFonts w:cs="Arial"/>
                <w:sz w:val="22"/>
                <w:szCs w:val="22"/>
              </w:rPr>
            </w:pPr>
            <w:r>
              <w:rPr>
                <w:rFonts w:cs="Arial"/>
                <w:sz w:val="22"/>
                <w:szCs w:val="22"/>
              </w:rPr>
              <w:t>Court</w:t>
            </w:r>
          </w:p>
        </w:tc>
        <w:tc>
          <w:tcPr>
            <w:tcW w:w="5938" w:type="dxa"/>
            <w:tcBorders>
              <w:top w:val="single" w:sz="4" w:space="0" w:color="808080"/>
              <w:left w:val="single" w:sz="4" w:space="0" w:color="808080"/>
              <w:bottom w:val="single" w:sz="4" w:space="0" w:color="808080"/>
              <w:right w:val="single" w:sz="4" w:space="0" w:color="808080"/>
            </w:tcBorders>
          </w:tcPr>
          <w:p w14:paraId="08CF94C5" w14:textId="77777777" w:rsidR="00E639C2" w:rsidRDefault="00E639C2">
            <w:pPr>
              <w:spacing w:before="60" w:after="60"/>
              <w:rPr>
                <w:rFonts w:cs="Arial"/>
                <w:sz w:val="22"/>
                <w:szCs w:val="22"/>
              </w:rPr>
            </w:pPr>
            <w:r>
              <w:rPr>
                <w:rFonts w:cs="Arial"/>
                <w:sz w:val="22"/>
                <w:szCs w:val="22"/>
              </w:rPr>
              <w:t>Land and Environment Court of New South Wales</w:t>
            </w:r>
          </w:p>
        </w:tc>
      </w:tr>
      <w:tr w:rsidR="00E639C2" w14:paraId="60BFAA08"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52BBDBF4" w14:textId="77777777" w:rsidR="00E639C2" w:rsidRDefault="00E639C2">
            <w:pPr>
              <w:spacing w:before="60" w:after="60"/>
              <w:rPr>
                <w:rFonts w:cs="Arial"/>
                <w:sz w:val="22"/>
                <w:szCs w:val="22"/>
              </w:rPr>
            </w:pPr>
            <w:r>
              <w:rPr>
                <w:rFonts w:cs="Arial"/>
                <w:sz w:val="22"/>
                <w:szCs w:val="22"/>
              </w:rPr>
              <w:t>Class</w:t>
            </w:r>
          </w:p>
        </w:tc>
        <w:tc>
          <w:tcPr>
            <w:tcW w:w="5938" w:type="dxa"/>
            <w:tcBorders>
              <w:top w:val="single" w:sz="4" w:space="0" w:color="808080"/>
              <w:left w:val="single" w:sz="4" w:space="0" w:color="808080"/>
              <w:bottom w:val="single" w:sz="4" w:space="0" w:color="808080"/>
              <w:right w:val="single" w:sz="4" w:space="0" w:color="808080"/>
            </w:tcBorders>
          </w:tcPr>
          <w:p w14:paraId="0BF21296" w14:textId="77777777" w:rsidR="00E639C2" w:rsidRDefault="00E639C2">
            <w:pPr>
              <w:spacing w:before="60" w:after="60"/>
              <w:rPr>
                <w:rFonts w:cs="Arial"/>
                <w:sz w:val="22"/>
                <w:szCs w:val="22"/>
              </w:rPr>
            </w:pPr>
            <w:r>
              <w:rPr>
                <w:rFonts w:cs="Arial"/>
                <w:sz w:val="22"/>
                <w:szCs w:val="22"/>
              </w:rPr>
              <w:t>2</w:t>
            </w:r>
          </w:p>
        </w:tc>
      </w:tr>
      <w:tr w:rsidR="00E639C2" w14:paraId="5D9B4DBA"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33EACED2" w14:textId="77777777" w:rsidR="00E639C2" w:rsidRDefault="00E639C2">
            <w:pPr>
              <w:spacing w:before="60" w:after="60"/>
              <w:rPr>
                <w:rFonts w:cs="Arial"/>
                <w:sz w:val="22"/>
                <w:szCs w:val="22"/>
              </w:rPr>
            </w:pPr>
            <w:r>
              <w:rPr>
                <w:rFonts w:cs="Arial"/>
                <w:sz w:val="22"/>
                <w:szCs w:val="22"/>
              </w:rPr>
              <w:t>Case number</w:t>
            </w:r>
            <w:r>
              <w:rPr>
                <w:rFonts w:cs="Arial"/>
                <w:sz w:val="22"/>
                <w:szCs w:val="22"/>
              </w:rPr>
              <w:br/>
            </w:r>
            <w:r>
              <w:rPr>
                <w:rFonts w:cs="Arial"/>
                <w:sz w:val="18"/>
                <w:szCs w:val="18"/>
              </w:rPr>
              <w:t>[The Court will complete this.]</w:t>
            </w:r>
          </w:p>
        </w:tc>
        <w:tc>
          <w:tcPr>
            <w:tcW w:w="5938" w:type="dxa"/>
            <w:tcBorders>
              <w:top w:val="single" w:sz="4" w:space="0" w:color="808080"/>
              <w:left w:val="single" w:sz="4" w:space="0" w:color="808080"/>
              <w:bottom w:val="single" w:sz="4" w:space="0" w:color="808080"/>
              <w:right w:val="single" w:sz="4" w:space="0" w:color="808080"/>
            </w:tcBorders>
          </w:tcPr>
          <w:p w14:paraId="520D26EE" w14:textId="77777777" w:rsidR="00E639C2" w:rsidRDefault="00E639C2">
            <w:pPr>
              <w:spacing w:before="60" w:after="60"/>
              <w:rPr>
                <w:rFonts w:cs="Arial"/>
                <w:sz w:val="22"/>
                <w:szCs w:val="22"/>
              </w:rPr>
            </w:pPr>
          </w:p>
        </w:tc>
      </w:tr>
      <w:tr w:rsidR="00E639C2" w14:paraId="2236C901" w14:textId="77777777">
        <w:trPr>
          <w:cantSplit/>
        </w:trPr>
        <w:tc>
          <w:tcPr>
            <w:tcW w:w="9242" w:type="dxa"/>
            <w:gridSpan w:val="2"/>
            <w:tcBorders>
              <w:top w:val="single" w:sz="4" w:space="0" w:color="808080"/>
              <w:left w:val="single" w:sz="4" w:space="0" w:color="808080"/>
              <w:bottom w:val="single" w:sz="4" w:space="0" w:color="808080"/>
              <w:right w:val="single" w:sz="4" w:space="0" w:color="808080"/>
            </w:tcBorders>
            <w:shd w:val="clear" w:color="auto" w:fill="D9D9D9"/>
          </w:tcPr>
          <w:p w14:paraId="2A01CD89" w14:textId="77777777" w:rsidR="00E639C2" w:rsidRDefault="00E639C2">
            <w:pPr>
              <w:keepNext/>
              <w:spacing w:before="120" w:after="120"/>
              <w:rPr>
                <w:rFonts w:cs="Arial"/>
                <w:b/>
                <w:sz w:val="22"/>
                <w:szCs w:val="22"/>
              </w:rPr>
            </w:pPr>
            <w:r>
              <w:rPr>
                <w:rFonts w:cs="Arial"/>
                <w:b/>
                <w:sz w:val="22"/>
                <w:szCs w:val="22"/>
              </w:rPr>
              <w:t>APPLICANT'S DETAILS</w:t>
            </w:r>
          </w:p>
        </w:tc>
      </w:tr>
      <w:tr w:rsidR="00E639C2" w14:paraId="538FC0FF"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2AC9E2BD" w14:textId="10404C6B" w:rsidR="00E639C2" w:rsidRDefault="00E639C2">
            <w:pPr>
              <w:spacing w:before="60" w:after="60"/>
              <w:rPr>
                <w:rFonts w:cs="Arial"/>
                <w:sz w:val="22"/>
                <w:szCs w:val="22"/>
              </w:rPr>
            </w:pPr>
            <w:bookmarkStart w:id="2" w:name="_GoBack"/>
            <w:bookmarkEnd w:id="2"/>
          </w:p>
        </w:tc>
        <w:tc>
          <w:tcPr>
            <w:tcW w:w="5938" w:type="dxa"/>
            <w:tcBorders>
              <w:top w:val="single" w:sz="4" w:space="0" w:color="808080"/>
              <w:left w:val="single" w:sz="4" w:space="0" w:color="808080"/>
              <w:bottom w:val="single" w:sz="4" w:space="0" w:color="808080"/>
              <w:right w:val="single" w:sz="4" w:space="0" w:color="808080"/>
            </w:tcBorders>
          </w:tcPr>
          <w:p>
            <w:r>
              <w:t>*Fill this out</w:t>
            </w:r>
          </w:p>
        </w:tc>
      </w:tr>
      <w:tr w:rsidR="00E639C2" w14:paraId="7BCCBD2E"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4CEBD858" w14:textId="77777777" w:rsidR="00E639C2" w:rsidRDefault="00E639C2">
            <w:pPr>
              <w:spacing w:before="60" w:after="60"/>
              <w:rPr>
                <w:rFonts w:cs="Arial"/>
                <w:sz w:val="22"/>
                <w:szCs w:val="22"/>
              </w:rPr>
            </w:pPr>
            <w:r>
              <w:rPr>
                <w:rFonts w:cs="Arial"/>
                <w:sz w:val="22"/>
                <w:szCs w:val="22"/>
              </w:rPr>
              <w:t>Residential address</w:t>
            </w:r>
          </w:p>
        </w:tc>
        <w:tc>
          <w:tcPr>
            <w:tcW w:w="5938" w:type="dxa"/>
            <w:tcBorders>
              <w:top w:val="single" w:sz="4" w:space="0" w:color="808080"/>
              <w:left w:val="single" w:sz="4" w:space="0" w:color="808080"/>
              <w:bottom w:val="single" w:sz="4" w:space="0" w:color="808080"/>
              <w:right w:val="single" w:sz="4" w:space="0" w:color="808080"/>
            </w:tcBorders>
          </w:tcPr>
          <w:p>
            <w:r>
              <w:t>*Fill this out</w:t>
            </w:r>
          </w:p>
        </w:tc>
      </w:tr>
      <w:tr w:rsidR="00E639C2" w14:paraId="1FA5DF13"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78828345" w14:textId="77777777" w:rsidR="00E639C2" w:rsidRDefault="00E639C2">
            <w:pPr>
              <w:spacing w:before="60" w:after="60"/>
              <w:rPr>
                <w:rFonts w:cs="Arial"/>
                <w:sz w:val="22"/>
                <w:szCs w:val="22"/>
              </w:rPr>
            </w:pPr>
            <w:r>
              <w:rPr>
                <w:rFonts w:cs="Arial"/>
                <w:sz w:val="22"/>
                <w:szCs w:val="22"/>
              </w:rPr>
              <w:t>Postal address</w:t>
            </w:r>
          </w:p>
        </w:tc>
        <w:tc>
          <w:tcPr>
            <w:tcW w:w="5938" w:type="dxa"/>
            <w:tcBorders>
              <w:top w:val="single" w:sz="4" w:space="0" w:color="808080"/>
              <w:left w:val="single" w:sz="4" w:space="0" w:color="808080"/>
              <w:bottom w:val="single" w:sz="4" w:space="0" w:color="808080"/>
              <w:right w:val="single" w:sz="4" w:space="0" w:color="808080"/>
            </w:tcBorders>
          </w:tcPr>
          <w:p>
            <w:r>
              <w:t>*Fill this out</w:t>
            </w:r>
          </w:p>
        </w:tc>
      </w:tr>
      <w:tr w:rsidR="00E639C2" w14:paraId="0EB1397F"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396B9E24" w14:textId="77777777" w:rsidR="00E639C2" w:rsidRDefault="00E639C2">
            <w:pPr>
              <w:spacing w:before="60" w:after="60"/>
              <w:rPr>
                <w:rFonts w:cs="Arial"/>
                <w:sz w:val="22"/>
                <w:szCs w:val="22"/>
              </w:rPr>
            </w:pPr>
            <w:r>
              <w:rPr>
                <w:rFonts w:cs="Arial"/>
                <w:sz w:val="22"/>
                <w:szCs w:val="22"/>
              </w:rPr>
              <w:t>Telephone</w:t>
            </w:r>
          </w:p>
        </w:tc>
        <w:tc>
          <w:tcPr>
            <w:tcW w:w="5938" w:type="dxa"/>
            <w:tcBorders>
              <w:top w:val="single" w:sz="4" w:space="0" w:color="808080"/>
              <w:left w:val="single" w:sz="4" w:space="0" w:color="808080"/>
              <w:bottom w:val="single" w:sz="4" w:space="0" w:color="808080"/>
              <w:right w:val="single" w:sz="4" w:space="0" w:color="808080"/>
            </w:tcBorders>
          </w:tcPr>
          <w:p>
            <w:r>
              <w:t>*Fill this out</w:t>
            </w:r>
          </w:p>
        </w:tc>
      </w:tr>
      <w:tr w:rsidR="00E639C2" w14:paraId="163FDF53" w14:textId="77777777">
        <w:trPr>
          <w:cantSplit/>
        </w:trPr>
        <w:tc>
          <w:tcPr>
            <w:tcW w:w="9242" w:type="dxa"/>
            <w:gridSpan w:val="2"/>
            <w:tcBorders>
              <w:top w:val="single" w:sz="4" w:space="0" w:color="808080"/>
              <w:left w:val="single" w:sz="4" w:space="0" w:color="808080"/>
              <w:bottom w:val="single" w:sz="4" w:space="0" w:color="808080"/>
              <w:right w:val="single" w:sz="4" w:space="0" w:color="808080"/>
            </w:tcBorders>
          </w:tcPr>
          <w:p w14:paraId="3FF78897" w14:textId="77777777" w:rsidR="00E639C2" w:rsidRDefault="00E639C2">
            <w:pPr>
              <w:spacing w:before="60" w:after="60"/>
              <w:rPr>
                <w:rFonts w:cs="Arial"/>
                <w:bCs/>
              </w:rPr>
            </w:pPr>
            <w:r>
              <w:rPr>
                <w:rFonts w:cs="Arial"/>
                <w:b/>
                <w:bCs/>
                <w:sz w:val="22"/>
                <w:szCs w:val="22"/>
              </w:rPr>
              <w:t>IF THE APPLICANT IS REPRESENTED BY A LEGAL REPRESENTATIVE, AGENT OR AUTHORISED OFFICER:</w:t>
            </w:r>
            <w:r>
              <w:rPr>
                <w:rFonts w:cs="Arial"/>
                <w:sz w:val="22"/>
                <w:szCs w:val="22"/>
              </w:rPr>
              <w:t xml:space="preserve"> </w:t>
            </w:r>
            <w:r>
              <w:rPr>
                <w:rFonts w:cs="Arial"/>
                <w:sz w:val="18"/>
                <w:szCs w:val="18"/>
              </w:rPr>
              <w:t>[The representative will also need to complete the section entitled “Further Details about Applicant’s Representative”.]</w:t>
            </w:r>
          </w:p>
        </w:tc>
      </w:tr>
      <w:tr w:rsidR="00E639C2" w14:paraId="4AD39FF4"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2B673E28" w14:textId="77777777" w:rsidR="00E639C2" w:rsidRDefault="00E639C2">
            <w:pPr>
              <w:spacing w:before="60" w:after="60"/>
              <w:rPr>
                <w:rFonts w:cs="Arial"/>
                <w:sz w:val="22"/>
                <w:szCs w:val="22"/>
              </w:rPr>
            </w:pPr>
            <w:r>
              <w:rPr>
                <w:rFonts w:cs="Arial"/>
                <w:sz w:val="22"/>
                <w:szCs w:val="22"/>
              </w:rPr>
              <w:t>#Legal representative</w:t>
            </w:r>
          </w:p>
        </w:tc>
        <w:tc>
          <w:tcPr>
            <w:tcW w:w="5938" w:type="dxa"/>
            <w:tcBorders>
              <w:top w:val="single" w:sz="4" w:space="0" w:color="808080"/>
              <w:left w:val="single" w:sz="4" w:space="0" w:color="808080"/>
              <w:bottom w:val="single" w:sz="4" w:space="0" w:color="808080"/>
              <w:right w:val="single" w:sz="4" w:space="0" w:color="808080"/>
            </w:tcBorders>
          </w:tcPr>
          <w:p w14:paraId="32C8578E" w14:textId="77777777" w:rsidR="00E639C2" w:rsidRDefault="00E639C2">
            <w:pPr>
              <w:spacing w:before="60" w:after="60"/>
              <w:rPr>
                <w:rFonts w:cs="Arial"/>
                <w:sz w:val="22"/>
                <w:szCs w:val="22"/>
              </w:rPr>
            </w:pPr>
            <w:r>
              <w:rPr>
                <w:rFonts w:cs="Arial"/>
                <w:sz w:val="22"/>
                <w:szCs w:val="22"/>
              </w:rPr>
              <w:t>[solicitor on record] [firm]</w:t>
            </w:r>
          </w:p>
        </w:tc>
      </w:tr>
      <w:tr w:rsidR="00E639C2" w14:paraId="3C1504AE"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33AC246A" w14:textId="77777777" w:rsidR="00E639C2" w:rsidRDefault="00E639C2">
            <w:pPr>
              <w:spacing w:before="60" w:after="60"/>
              <w:rPr>
                <w:rFonts w:cs="Arial"/>
                <w:sz w:val="22"/>
                <w:szCs w:val="22"/>
              </w:rPr>
            </w:pPr>
            <w:r>
              <w:rPr>
                <w:rFonts w:cs="Arial"/>
                <w:sz w:val="22"/>
                <w:szCs w:val="22"/>
              </w:rPr>
              <w:t>#Authorised agent name</w:t>
            </w:r>
          </w:p>
        </w:tc>
        <w:tc>
          <w:tcPr>
            <w:tcW w:w="5938" w:type="dxa"/>
            <w:tcBorders>
              <w:top w:val="single" w:sz="4" w:space="0" w:color="808080"/>
              <w:left w:val="single" w:sz="4" w:space="0" w:color="808080"/>
              <w:bottom w:val="single" w:sz="4" w:space="0" w:color="808080"/>
              <w:right w:val="single" w:sz="4" w:space="0" w:color="808080"/>
            </w:tcBorders>
          </w:tcPr>
          <w:p>
            <w:r>
              <w:t>*Fill this out</w:t>
            </w:r>
          </w:p>
        </w:tc>
      </w:tr>
      <w:tr w:rsidR="00E639C2" w14:paraId="116CC433"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0D614E79" w14:textId="77777777" w:rsidR="00E639C2" w:rsidRDefault="00E639C2">
            <w:pPr>
              <w:spacing w:before="60" w:after="60"/>
              <w:rPr>
                <w:rFonts w:cs="Arial"/>
                <w:sz w:val="22"/>
                <w:szCs w:val="22"/>
              </w:rPr>
            </w:pPr>
            <w:r>
              <w:rPr>
                <w:rFonts w:cs="Arial"/>
                <w:sz w:val="22"/>
                <w:szCs w:val="22"/>
              </w:rPr>
              <w:t>#Authorised officer name</w:t>
            </w:r>
          </w:p>
        </w:tc>
        <w:tc>
          <w:tcPr>
            <w:tcW w:w="5938" w:type="dxa"/>
            <w:tcBorders>
              <w:top w:val="single" w:sz="4" w:space="0" w:color="808080"/>
              <w:left w:val="single" w:sz="4" w:space="0" w:color="808080"/>
              <w:bottom w:val="single" w:sz="4" w:space="0" w:color="808080"/>
              <w:right w:val="single" w:sz="4" w:space="0" w:color="808080"/>
            </w:tcBorders>
          </w:tcPr>
          <w:p w14:paraId="690C2177" w14:textId="77777777" w:rsidR="00E639C2" w:rsidRDefault="00E639C2">
            <w:pPr>
              <w:spacing w:before="60" w:after="60"/>
              <w:rPr>
                <w:rFonts w:cs="Arial"/>
                <w:sz w:val="22"/>
                <w:szCs w:val="22"/>
              </w:rPr>
            </w:pPr>
          </w:p>
        </w:tc>
      </w:tr>
      <w:tr w:rsidR="00E639C2" w14:paraId="648D893E"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14AF9692" w14:textId="77777777" w:rsidR="00E639C2" w:rsidRDefault="00E639C2">
            <w:pPr>
              <w:spacing w:before="60" w:after="60"/>
              <w:rPr>
                <w:rFonts w:cs="Arial"/>
                <w:sz w:val="22"/>
                <w:szCs w:val="22"/>
              </w:rPr>
            </w:pPr>
            <w:r>
              <w:rPr>
                <w:rFonts w:cs="Arial"/>
                <w:sz w:val="22"/>
                <w:szCs w:val="22"/>
              </w:rPr>
              <w:t>#Contact name and telephone</w:t>
            </w:r>
          </w:p>
        </w:tc>
        <w:tc>
          <w:tcPr>
            <w:tcW w:w="5938" w:type="dxa"/>
            <w:tcBorders>
              <w:top w:val="single" w:sz="4" w:space="0" w:color="808080"/>
              <w:left w:val="single" w:sz="4" w:space="0" w:color="808080"/>
              <w:bottom w:val="single" w:sz="4" w:space="0" w:color="808080"/>
              <w:right w:val="single" w:sz="4" w:space="0" w:color="808080"/>
            </w:tcBorders>
          </w:tcPr>
          <w:p w14:paraId="2F3021CD" w14:textId="77777777" w:rsidR="00E639C2" w:rsidRDefault="00E639C2">
            <w:pPr>
              <w:spacing w:before="60" w:after="60"/>
              <w:rPr>
                <w:rFonts w:cs="Arial"/>
                <w:sz w:val="22"/>
                <w:szCs w:val="22"/>
              </w:rPr>
            </w:pPr>
          </w:p>
        </w:tc>
      </w:tr>
      <w:tr w:rsidR="00E639C2" w14:paraId="38B227BD" w14:textId="77777777">
        <w:trPr>
          <w:cantSplit/>
        </w:trPr>
        <w:tc>
          <w:tcPr>
            <w:tcW w:w="3304" w:type="dxa"/>
            <w:tcBorders>
              <w:top w:val="single" w:sz="4" w:space="0" w:color="808080"/>
              <w:left w:val="single" w:sz="4" w:space="0" w:color="808080"/>
              <w:bottom w:val="single" w:sz="4" w:space="0" w:color="808080"/>
              <w:right w:val="single" w:sz="4" w:space="0" w:color="808080"/>
            </w:tcBorders>
          </w:tcPr>
          <w:p w14:paraId="24D6EC36" w14:textId="77777777" w:rsidR="00E639C2" w:rsidRDefault="00E639C2">
            <w:pPr>
              <w:spacing w:before="60" w:after="60"/>
              <w:rPr>
                <w:rFonts w:cs="Arial"/>
                <w:sz w:val="22"/>
                <w:szCs w:val="22"/>
              </w:rPr>
            </w:pPr>
            <w:r>
              <w:rPr>
                <w:rFonts w:cs="Arial"/>
                <w:sz w:val="22"/>
                <w:szCs w:val="22"/>
              </w:rPr>
              <w:t>Contact email</w:t>
            </w:r>
          </w:p>
        </w:tc>
        <w:tc>
          <w:tcPr>
            <w:tcW w:w="5938" w:type="dxa"/>
            <w:tcBorders>
              <w:top w:val="single" w:sz="4" w:space="0" w:color="808080"/>
              <w:left w:val="single" w:sz="4" w:space="0" w:color="808080"/>
              <w:bottom w:val="single" w:sz="4" w:space="0" w:color="808080"/>
              <w:right w:val="single" w:sz="4" w:space="0" w:color="808080"/>
            </w:tcBorders>
          </w:tcPr>
          <w:p>
            <w:r>
              <w:t>*Fill this out</w:t>
            </w:r>
          </w:p>
        </w:tc>
      </w:tr>
      <w:tr w:rsidR="00E639C2" w14:paraId="39AD36A5" w14:textId="77777777">
        <w:tblPrEx>
          <w:tblLook w:val="01E0" w:firstRow="1" w:lastRow="1" w:firstColumn="1" w:lastColumn="1" w:noHBand="0" w:noVBand="0"/>
        </w:tblPrEx>
        <w:trPr>
          <w:cantSplit/>
        </w:trPr>
        <w:tc>
          <w:tcPr>
            <w:tcW w:w="9242" w:type="dxa"/>
            <w:gridSpan w:val="2"/>
            <w:tcBorders>
              <w:top w:val="single" w:sz="4" w:space="0" w:color="808080"/>
              <w:left w:val="single" w:sz="4" w:space="0" w:color="808080"/>
              <w:bottom w:val="single" w:sz="4" w:space="0" w:color="808080"/>
              <w:right w:val="single" w:sz="4" w:space="0" w:color="808080"/>
            </w:tcBorders>
            <w:shd w:val="clear" w:color="auto" w:fill="D9D9D9"/>
          </w:tcPr>
          <w:p w14:paraId="25AB5A20" w14:textId="77777777" w:rsidR="00E639C2" w:rsidRDefault="00E639C2">
            <w:pPr>
              <w:keepNext/>
              <w:spacing w:before="120" w:after="120"/>
              <w:rPr>
                <w:rFonts w:cs="Arial"/>
                <w:b/>
                <w:sz w:val="22"/>
                <w:szCs w:val="22"/>
              </w:rPr>
            </w:pPr>
            <w:r>
              <w:rPr>
                <w:rFonts w:cs="Arial"/>
                <w:b/>
                <w:sz w:val="22"/>
                <w:szCs w:val="22"/>
              </w:rPr>
              <w:t>DETAILS OF THE PROPERTY WHERE TREES ARE LOCATED</w:t>
            </w:r>
          </w:p>
        </w:tc>
      </w:tr>
      <w:tr w:rsidR="00E639C2" w14:paraId="6968B01C"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45163A8C" w14:textId="77777777" w:rsidR="00E639C2" w:rsidRDefault="00E639C2">
            <w:pPr>
              <w:spacing w:before="60" w:after="60"/>
              <w:rPr>
                <w:rFonts w:cs="Arial"/>
                <w:sz w:val="22"/>
                <w:szCs w:val="22"/>
              </w:rPr>
            </w:pPr>
            <w:r>
              <w:rPr>
                <w:rFonts w:cs="Arial"/>
                <w:sz w:val="22"/>
                <w:szCs w:val="22"/>
              </w:rPr>
              <w:t>Property address</w:t>
            </w:r>
          </w:p>
        </w:tc>
        <w:tc>
          <w:tcPr>
            <w:tcW w:w="5938" w:type="dxa"/>
            <w:tcBorders>
              <w:top w:val="single" w:sz="4" w:space="0" w:color="808080"/>
              <w:left w:val="single" w:sz="4" w:space="0" w:color="808080"/>
              <w:bottom w:val="single" w:sz="4" w:space="0" w:color="808080"/>
              <w:right w:val="single" w:sz="4" w:space="0" w:color="808080"/>
            </w:tcBorders>
          </w:tcPr>
          <w:p>
            <w:r>
              <w:t>*Fill this out</w:t>
            </w:r>
          </w:p>
        </w:tc>
      </w:tr>
      <w:tr w:rsidR="00E639C2" w14:paraId="55DB4B80"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70391C3B" w14:textId="77777777" w:rsidR="00E639C2" w:rsidRDefault="00E639C2">
            <w:pPr>
              <w:spacing w:before="60" w:after="60"/>
              <w:rPr>
                <w:rFonts w:cs="Arial"/>
                <w:sz w:val="22"/>
                <w:szCs w:val="22"/>
              </w:rPr>
            </w:pPr>
            <w:r>
              <w:rPr>
                <w:rFonts w:cs="Arial"/>
                <w:sz w:val="22"/>
                <w:szCs w:val="22"/>
              </w:rPr>
              <w:t>Lot &amp; Deposited Plan Number</w:t>
            </w:r>
          </w:p>
        </w:tc>
        <w:tc>
          <w:tcPr>
            <w:tcW w:w="5938" w:type="dxa"/>
            <w:tcBorders>
              <w:top w:val="single" w:sz="4" w:space="0" w:color="808080"/>
              <w:left w:val="single" w:sz="4" w:space="0" w:color="808080"/>
              <w:bottom w:val="single" w:sz="4" w:space="0" w:color="808080"/>
              <w:right w:val="single" w:sz="4" w:space="0" w:color="808080"/>
            </w:tcBorders>
          </w:tcPr>
          <w:p>
            <w:r>
              <w:t>*Fill this out</w:t>
            </w:r>
          </w:p>
        </w:tc>
      </w:tr>
      <w:tr w:rsidR="00E639C2" w14:paraId="3D6AE136"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58EC5FFD" w14:textId="77777777" w:rsidR="00E639C2" w:rsidRDefault="00E639C2">
            <w:pPr>
              <w:spacing w:before="60" w:after="60"/>
              <w:rPr>
                <w:rFonts w:cs="Arial"/>
                <w:sz w:val="22"/>
                <w:szCs w:val="22"/>
              </w:rPr>
            </w:pPr>
            <w:r>
              <w:rPr>
                <w:rFonts w:cs="Arial"/>
                <w:sz w:val="22"/>
                <w:szCs w:val="22"/>
              </w:rPr>
              <w:t>Local council</w:t>
            </w:r>
          </w:p>
        </w:tc>
        <w:tc>
          <w:tcPr>
            <w:tcW w:w="5938" w:type="dxa"/>
            <w:tcBorders>
              <w:top w:val="single" w:sz="4" w:space="0" w:color="808080"/>
              <w:left w:val="single" w:sz="4" w:space="0" w:color="808080"/>
              <w:bottom w:val="single" w:sz="4" w:space="0" w:color="808080"/>
              <w:right w:val="single" w:sz="4" w:space="0" w:color="808080"/>
            </w:tcBorders>
          </w:tcPr>
          <w:p>
            <w:r>
              <w:t>*Fill this out</w:t>
            </w:r>
          </w:p>
        </w:tc>
      </w:tr>
      <w:tr w:rsidR="00E639C2" w14:paraId="3098B48D"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484EAB29" w14:textId="77777777" w:rsidR="00E639C2" w:rsidRDefault="00E639C2">
            <w:pPr>
              <w:spacing w:before="60" w:after="60"/>
              <w:rPr>
                <w:rFonts w:cs="Arial"/>
                <w:sz w:val="18"/>
                <w:szCs w:val="18"/>
              </w:rPr>
            </w:pPr>
            <w:r>
              <w:rPr>
                <w:rFonts w:cs="Arial"/>
                <w:sz w:val="22"/>
                <w:szCs w:val="22"/>
              </w:rPr>
              <w:t>Zoning of property</w:t>
            </w:r>
            <w:r>
              <w:rPr>
                <w:rFonts w:cs="Arial"/>
                <w:sz w:val="22"/>
                <w:szCs w:val="22"/>
              </w:rPr>
              <w:br/>
            </w:r>
            <w:r>
              <w:rPr>
                <w:rFonts w:cs="Arial"/>
                <w:sz w:val="18"/>
                <w:szCs w:val="18"/>
              </w:rPr>
              <w:t>[state name of zone and environmental planning instrument under which property is zoned]</w:t>
            </w:r>
          </w:p>
        </w:tc>
        <w:tc>
          <w:tcPr>
            <w:tcW w:w="5938" w:type="dxa"/>
            <w:tcBorders>
              <w:top w:val="single" w:sz="4" w:space="0" w:color="808080"/>
              <w:left w:val="single" w:sz="4" w:space="0" w:color="808080"/>
              <w:bottom w:val="single" w:sz="4" w:space="0" w:color="808080"/>
              <w:right w:val="single" w:sz="4" w:space="0" w:color="808080"/>
            </w:tcBorders>
          </w:tcPr>
          <w:p>
            <w:r>
              <w:t>*Fill this out</w:t>
            </w:r>
          </w:p>
        </w:tc>
      </w:tr>
      <w:tr w:rsidR="00E639C2" w14:paraId="0F4F496E"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6D5342F6" w14:textId="77777777" w:rsidR="00E639C2" w:rsidRDefault="00E639C2">
            <w:pPr>
              <w:spacing w:before="60" w:after="60"/>
              <w:rPr>
                <w:rFonts w:cs="Arial"/>
                <w:sz w:val="22"/>
                <w:szCs w:val="22"/>
              </w:rPr>
            </w:pPr>
            <w:r>
              <w:rPr>
                <w:rFonts w:cs="Arial"/>
                <w:sz w:val="22"/>
                <w:szCs w:val="22"/>
              </w:rPr>
              <w:t>Full name of all owners of the property</w:t>
            </w:r>
            <w:r>
              <w:rPr>
                <w:rFonts w:cs="Arial"/>
                <w:sz w:val="22"/>
                <w:szCs w:val="22"/>
              </w:rPr>
              <w:br/>
              <w:t>(Respondent)</w:t>
            </w:r>
          </w:p>
        </w:tc>
        <w:tc>
          <w:tcPr>
            <w:tcW w:w="5938" w:type="dxa"/>
            <w:tcBorders>
              <w:top w:val="single" w:sz="4" w:space="0" w:color="808080"/>
              <w:left w:val="single" w:sz="4" w:space="0" w:color="808080"/>
              <w:bottom w:val="single" w:sz="4" w:space="0" w:color="808080"/>
              <w:right w:val="single" w:sz="4" w:space="0" w:color="808080"/>
            </w:tcBorders>
          </w:tcPr>
          <w:p>
            <w:r>
              <w:t>*Fill this out</w:t>
            </w:r>
          </w:p>
          <w:p>
            <w:r>
              <w:t>1.   ………………………………………………………</w:t>
            </w:r>
          </w:p>
          <w:p>
            <w:r>
              <w:t>2.   ………………………………………………………</w:t>
            </w:r>
          </w:p>
          <w:p>
            <w:r>
              <w:t>3.   ………………………………………………………</w:t>
            </w:r>
          </w:p>
        </w:tc>
      </w:tr>
      <w:tr w:rsidR="00E639C2" w14:paraId="7F257EF0"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6FC0C4D8" w14:textId="77777777" w:rsidR="00E639C2" w:rsidRDefault="00E639C2">
            <w:pPr>
              <w:spacing w:before="60" w:after="60"/>
              <w:rPr>
                <w:rFonts w:cs="Arial"/>
                <w:sz w:val="22"/>
                <w:szCs w:val="22"/>
              </w:rPr>
            </w:pPr>
            <w:r>
              <w:rPr>
                <w:rFonts w:cs="Arial"/>
                <w:sz w:val="22"/>
                <w:szCs w:val="22"/>
              </w:rPr>
              <w:t>Property owners’ address</w:t>
            </w:r>
            <w:r>
              <w:rPr>
                <w:rFonts w:cs="Arial"/>
                <w:sz w:val="22"/>
                <w:szCs w:val="22"/>
              </w:rPr>
              <w:br/>
            </w:r>
            <w:r>
              <w:rPr>
                <w:rFonts w:cs="Arial"/>
                <w:sz w:val="18"/>
                <w:szCs w:val="18"/>
              </w:rPr>
              <w:t>[state address or write "same as above"]</w:t>
            </w:r>
          </w:p>
        </w:tc>
        <w:tc>
          <w:tcPr>
            <w:tcW w:w="5938" w:type="dxa"/>
            <w:tcBorders>
              <w:top w:val="single" w:sz="4" w:space="0" w:color="808080"/>
              <w:left w:val="single" w:sz="4" w:space="0" w:color="808080"/>
              <w:bottom w:val="single" w:sz="4" w:space="0" w:color="808080"/>
              <w:right w:val="single" w:sz="4" w:space="0" w:color="808080"/>
            </w:tcBorders>
          </w:tcPr>
          <w:p>
            <w:r>
              <w:t>same as above</w:t>
            </w:r>
          </w:p>
        </w:tc>
      </w:tr>
      <w:tr w:rsidR="00E639C2" w14:paraId="5E2CCD67"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5C83BE10" w14:textId="77777777" w:rsidR="00E639C2" w:rsidRDefault="00E639C2">
            <w:pPr>
              <w:spacing w:before="60" w:after="60"/>
              <w:rPr>
                <w:rFonts w:cs="Arial"/>
                <w:sz w:val="22"/>
                <w:szCs w:val="22"/>
              </w:rPr>
            </w:pPr>
            <w:r>
              <w:rPr>
                <w:rFonts w:cs="Arial"/>
                <w:sz w:val="22"/>
                <w:szCs w:val="22"/>
              </w:rPr>
              <w:t>Property owners’ telephone</w:t>
            </w:r>
          </w:p>
        </w:tc>
        <w:tc>
          <w:tcPr>
            <w:tcW w:w="5938" w:type="dxa"/>
            <w:tcBorders>
              <w:top w:val="single" w:sz="4" w:space="0" w:color="808080"/>
              <w:left w:val="single" w:sz="4" w:space="0" w:color="808080"/>
              <w:bottom w:val="single" w:sz="4" w:space="0" w:color="808080"/>
              <w:right w:val="single" w:sz="4" w:space="0" w:color="808080"/>
            </w:tcBorders>
          </w:tcPr>
          <w:p>
            <w:r>
              <w:t>*Fill this out</w:t>
            </w:r>
          </w:p>
        </w:tc>
      </w:tr>
      <w:tr w:rsidR="00E639C2" w14:paraId="6BF814BD"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77D0E060" w14:textId="77777777" w:rsidR="00E639C2" w:rsidRDefault="00E639C2">
            <w:pPr>
              <w:spacing w:before="60" w:after="60"/>
              <w:rPr>
                <w:rFonts w:cs="Arial"/>
                <w:sz w:val="22"/>
                <w:szCs w:val="22"/>
              </w:rPr>
            </w:pPr>
            <w:r>
              <w:rPr>
                <w:rFonts w:cs="Arial"/>
                <w:sz w:val="22"/>
                <w:szCs w:val="22"/>
              </w:rPr>
              <w:t>#Occupier’s name (Respondent)</w:t>
            </w:r>
            <w:r>
              <w:rPr>
                <w:rFonts w:cs="Arial"/>
                <w:sz w:val="22"/>
                <w:szCs w:val="22"/>
              </w:rPr>
              <w:br/>
            </w:r>
            <w:r>
              <w:rPr>
                <w:rFonts w:cs="Arial"/>
                <w:sz w:val="18"/>
                <w:szCs w:val="22"/>
              </w:rPr>
              <w:t>[Complete if property owner does not live at the address where tree is located.]</w:t>
            </w:r>
          </w:p>
        </w:tc>
        <w:tc>
          <w:tcPr>
            <w:tcW w:w="5938" w:type="dxa"/>
            <w:tcBorders>
              <w:top w:val="single" w:sz="4" w:space="0" w:color="808080"/>
              <w:left w:val="single" w:sz="4" w:space="0" w:color="808080"/>
              <w:bottom w:val="single" w:sz="4" w:space="0" w:color="808080"/>
              <w:right w:val="single" w:sz="4" w:space="0" w:color="808080"/>
            </w:tcBorders>
          </w:tcPr>
          <w:p w14:paraId="233CBBA9" w14:textId="77777777" w:rsidR="00E639C2" w:rsidRDefault="00E639C2">
            <w:pPr>
              <w:spacing w:before="60" w:after="60"/>
              <w:rPr>
                <w:rFonts w:cs="Arial"/>
                <w:sz w:val="22"/>
                <w:szCs w:val="22"/>
              </w:rPr>
            </w:pPr>
          </w:p>
        </w:tc>
      </w:tr>
      <w:tr w:rsidR="00E639C2" w14:paraId="13BF143D" w14:textId="77777777">
        <w:tblPrEx>
          <w:tblLook w:val="01E0" w:firstRow="1" w:lastRow="1" w:firstColumn="1" w:lastColumn="1" w:noHBand="0" w:noVBand="0"/>
        </w:tblPrEx>
        <w:trPr>
          <w:cantSplit/>
        </w:trPr>
        <w:tc>
          <w:tcPr>
            <w:tcW w:w="3304" w:type="dxa"/>
            <w:tcBorders>
              <w:top w:val="single" w:sz="4" w:space="0" w:color="808080"/>
              <w:left w:val="single" w:sz="4" w:space="0" w:color="808080"/>
              <w:bottom w:val="single" w:sz="4" w:space="0" w:color="808080"/>
              <w:right w:val="single" w:sz="4" w:space="0" w:color="808080"/>
            </w:tcBorders>
          </w:tcPr>
          <w:p w14:paraId="27408867" w14:textId="77777777" w:rsidR="00E639C2" w:rsidRDefault="00E639C2">
            <w:pPr>
              <w:spacing w:before="60" w:after="60"/>
              <w:rPr>
                <w:rFonts w:cs="Arial"/>
                <w:sz w:val="22"/>
                <w:szCs w:val="22"/>
              </w:rPr>
            </w:pPr>
            <w:r>
              <w:rPr>
                <w:rFonts w:cs="Arial"/>
                <w:sz w:val="22"/>
                <w:szCs w:val="22"/>
              </w:rPr>
              <w:t>#Occupier’s telephone</w:t>
            </w:r>
          </w:p>
        </w:tc>
        <w:tc>
          <w:tcPr>
            <w:tcW w:w="5938" w:type="dxa"/>
            <w:tcBorders>
              <w:top w:val="single" w:sz="4" w:space="0" w:color="808080"/>
              <w:left w:val="single" w:sz="4" w:space="0" w:color="808080"/>
              <w:bottom w:val="single" w:sz="4" w:space="0" w:color="808080"/>
              <w:right w:val="single" w:sz="4" w:space="0" w:color="808080"/>
            </w:tcBorders>
          </w:tcPr>
          <w:p w14:paraId="71BDA710" w14:textId="65BB1D0F" w:rsidR="00E639C2" w:rsidRDefault="00E639C2">
            <w:pPr>
              <w:spacing w:before="60" w:after="60"/>
              <w:rPr>
                <w:rFonts w:cs="Arial"/>
                <w:sz w:val="22"/>
                <w:szCs w:val="22"/>
              </w:rPr>
            </w:pPr>
          </w:p>
        </w:tc>
      </w:tr>
    </w:tbl>
    <w:p w14:paraId="247832B7" w14:textId="77777777" w:rsidR="00E639C2" w:rsidRDefault="00E639C2">
      <w:pPr>
        <w:rPr>
          <w:rFonts w:cs="Arial"/>
        </w:rPr>
      </w:pPr>
    </w:p>
    <w:tbl>
      <w:tblPr>
        <w:tblW w:w="0" w:type="auto"/>
        <w:tblLook w:val="00A0" w:firstRow="1" w:lastRow="0" w:firstColumn="1" w:lastColumn="0" w:noHBand="0" w:noVBand="0"/>
      </w:tblPr>
      <w:tblGrid>
        <w:gridCol w:w="3238"/>
        <w:gridCol w:w="5778"/>
      </w:tblGrid>
      <w:tr w:rsidR="00E639C2" w14:paraId="1EDDFD2E" w14:textId="77777777">
        <w:trPr>
          <w:cantSplit/>
        </w:trPr>
        <w:tc>
          <w:tcPr>
            <w:tcW w:w="9242" w:type="dxa"/>
            <w:gridSpan w:val="2"/>
            <w:tcBorders>
              <w:top w:val="single" w:sz="4" w:space="0" w:color="808080"/>
              <w:left w:val="single" w:sz="4" w:space="0" w:color="808080"/>
              <w:bottom w:val="single" w:sz="4" w:space="0" w:color="808080"/>
              <w:right w:val="single" w:sz="4" w:space="0" w:color="808080"/>
            </w:tcBorders>
            <w:shd w:val="clear" w:color="auto" w:fill="D9D9D9"/>
          </w:tcPr>
          <w:p w14:paraId="323E660E" w14:textId="77777777" w:rsidR="00E639C2" w:rsidRDefault="00E639C2">
            <w:pPr>
              <w:keepNext/>
              <w:spacing w:before="120" w:after="120"/>
              <w:rPr>
                <w:rFonts w:cs="Arial"/>
                <w:b/>
                <w:sz w:val="22"/>
                <w:szCs w:val="22"/>
              </w:rPr>
            </w:pPr>
            <w:r>
              <w:rPr>
                <w:rFonts w:cs="Arial"/>
                <w:b/>
                <w:sz w:val="22"/>
                <w:szCs w:val="22"/>
              </w:rPr>
              <w:t>DETAILS OF TIME AND PLACE OF FIRST COURT ATTENDANCE</w:t>
            </w:r>
          </w:p>
        </w:tc>
      </w:tr>
      <w:tr w:rsidR="00E639C2" w14:paraId="40E4916C" w14:textId="77777777">
        <w:trPr>
          <w:cantSplit/>
        </w:trPr>
        <w:tc>
          <w:tcPr>
            <w:tcW w:w="9242" w:type="dxa"/>
            <w:gridSpan w:val="2"/>
            <w:tcBorders>
              <w:top w:val="single" w:sz="4" w:space="0" w:color="808080"/>
              <w:left w:val="single" w:sz="4" w:space="0" w:color="808080"/>
              <w:bottom w:val="single" w:sz="4" w:space="0" w:color="808080"/>
              <w:right w:val="single" w:sz="4" w:space="0" w:color="808080"/>
            </w:tcBorders>
          </w:tcPr>
          <w:p w14:paraId="45469C3C" w14:textId="77777777" w:rsidR="00E639C2" w:rsidRDefault="00E639C2">
            <w:pPr>
              <w:keepNext/>
              <w:spacing w:before="120" w:after="120"/>
              <w:rPr>
                <w:rFonts w:cs="Arial"/>
                <w:b/>
                <w:sz w:val="22"/>
                <w:szCs w:val="22"/>
              </w:rPr>
            </w:pPr>
            <w:r>
              <w:rPr>
                <w:rFonts w:cs="Arial"/>
                <w:sz w:val="22"/>
                <w:szCs w:val="22"/>
              </w:rPr>
              <w:t>The parties should attend the Court at the time and place specified below.</w:t>
            </w:r>
            <w:r>
              <w:rPr>
                <w:rFonts w:cs="Arial"/>
                <w:sz w:val="22"/>
                <w:szCs w:val="22"/>
              </w:rPr>
              <w:br/>
            </w:r>
            <w:r>
              <w:rPr>
                <w:rFonts w:cs="Arial"/>
                <w:sz w:val="18"/>
                <w:szCs w:val="18"/>
              </w:rPr>
              <w:t>[The Court will complete these details.]</w:t>
            </w:r>
          </w:p>
        </w:tc>
      </w:tr>
      <w:tr w:rsidR="00E639C2" w14:paraId="23ADCB18" w14:textId="7777777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Ex>
        <w:trPr>
          <w:cantSplit/>
        </w:trPr>
        <w:tc>
          <w:tcPr>
            <w:tcW w:w="3302" w:type="dxa"/>
          </w:tcPr>
          <w:p w14:paraId="1BABBE18" w14:textId="77777777" w:rsidR="00E639C2" w:rsidRDefault="00E639C2">
            <w:pPr>
              <w:spacing w:before="60" w:after="60"/>
              <w:rPr>
                <w:rFonts w:cs="Arial"/>
                <w:sz w:val="22"/>
                <w:szCs w:val="22"/>
              </w:rPr>
            </w:pPr>
            <w:r>
              <w:rPr>
                <w:rFonts w:cs="Arial"/>
                <w:b/>
                <w:sz w:val="22"/>
                <w:szCs w:val="22"/>
              </w:rPr>
              <w:t>Time</w:t>
            </w:r>
          </w:p>
        </w:tc>
        <w:tc>
          <w:tcPr>
            <w:tcW w:w="5940" w:type="dxa"/>
          </w:tcPr>
          <w:p w14:paraId="26A85ABD" w14:textId="77777777" w:rsidR="00E639C2" w:rsidRDefault="00E639C2">
            <w:pPr>
              <w:spacing w:before="60" w:after="60"/>
              <w:rPr>
                <w:rFonts w:cs="Arial"/>
                <w:sz w:val="22"/>
                <w:szCs w:val="22"/>
              </w:rPr>
            </w:pPr>
          </w:p>
        </w:tc>
      </w:tr>
      <w:tr w:rsidR="00E639C2" w14:paraId="6BB16F95" w14:textId="7777777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Ex>
        <w:trPr>
          <w:cantSplit/>
        </w:trPr>
        <w:tc>
          <w:tcPr>
            <w:tcW w:w="3302" w:type="dxa"/>
          </w:tcPr>
          <w:p w14:paraId="5D5527AA" w14:textId="77777777" w:rsidR="00E639C2" w:rsidRDefault="00E639C2">
            <w:pPr>
              <w:spacing w:before="60" w:after="60"/>
              <w:rPr>
                <w:rFonts w:cs="Arial"/>
                <w:sz w:val="22"/>
                <w:szCs w:val="22"/>
              </w:rPr>
            </w:pPr>
            <w:r>
              <w:rPr>
                <w:rFonts w:cs="Arial"/>
                <w:b/>
                <w:sz w:val="22"/>
                <w:szCs w:val="22"/>
              </w:rPr>
              <w:t>Place</w:t>
            </w:r>
          </w:p>
        </w:tc>
        <w:tc>
          <w:tcPr>
            <w:tcW w:w="5940" w:type="dxa"/>
          </w:tcPr>
          <w:p w14:paraId="26DF9DB2" w14:textId="77777777" w:rsidR="00E639C2" w:rsidRDefault="00E639C2">
            <w:pPr>
              <w:spacing w:before="60" w:after="60"/>
              <w:rPr>
                <w:rFonts w:cs="Arial"/>
                <w:sz w:val="22"/>
                <w:szCs w:val="22"/>
              </w:rPr>
            </w:pPr>
          </w:p>
        </w:tc>
      </w:tr>
    </w:tbl>
    <w:p w14:paraId="111290A2" w14:textId="77777777" w:rsidR="00E639C2" w:rsidRDefault="00E639C2"/>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016"/>
      </w:tblGrid>
      <w:tr w:rsidR="00E639C2" w14:paraId="7F175ABD" w14:textId="77777777">
        <w:trPr>
          <w:cantSplit/>
        </w:trPr>
        <w:tc>
          <w:tcPr>
            <w:tcW w:w="9242" w:type="dxa"/>
            <w:tcBorders>
              <w:bottom w:val="single" w:sz="4" w:space="0" w:color="808080"/>
            </w:tcBorders>
            <w:shd w:val="clear" w:color="auto" w:fill="D9D9D9"/>
          </w:tcPr>
          <w:p w14:paraId="104340BD" w14:textId="77777777" w:rsidR="00E639C2" w:rsidRDefault="00E639C2">
            <w:pPr>
              <w:keepNext/>
              <w:spacing w:before="120" w:after="120"/>
              <w:rPr>
                <w:rFonts w:cs="Arial"/>
                <w:b/>
                <w:sz w:val="22"/>
                <w:szCs w:val="22"/>
              </w:rPr>
            </w:pPr>
            <w:r>
              <w:rPr>
                <w:rFonts w:cs="Arial"/>
                <w:b/>
                <w:sz w:val="22"/>
                <w:szCs w:val="22"/>
              </w:rPr>
              <w:t>NOTICE TO THE PROPERTY OWNER, OCCUPIER (if not the owner) ("Respondents"), COUNCIL (if it wishes to take part) AND HERITAGE COUNCIL (if applicable)</w:t>
            </w:r>
          </w:p>
        </w:tc>
      </w:tr>
      <w:tr w:rsidR="00E639C2" w14:paraId="46A3355D" w14:textId="77777777">
        <w:trPr>
          <w:cantSplit/>
        </w:trPr>
        <w:tc>
          <w:tcPr>
            <w:tcW w:w="9242" w:type="dxa"/>
          </w:tcPr>
          <w:p w14:paraId="3E00FAD3" w14:textId="77777777" w:rsidR="00E639C2" w:rsidRDefault="00E639C2">
            <w:pPr>
              <w:keepNext/>
              <w:spacing w:before="120" w:after="120"/>
              <w:rPr>
                <w:rFonts w:cs="Arial"/>
                <w:sz w:val="22"/>
                <w:szCs w:val="22"/>
              </w:rPr>
            </w:pPr>
            <w:r>
              <w:rPr>
                <w:rFonts w:cs="Arial"/>
                <w:sz w:val="22"/>
                <w:szCs w:val="22"/>
              </w:rPr>
              <w:t>If there is no attendance by you at the first court attendance, orders may be made in your absence.</w:t>
            </w:r>
          </w:p>
        </w:tc>
      </w:tr>
    </w:tbl>
    <w:p w14:paraId="7E42F9E9" w14:textId="77777777" w:rsidR="00E639C2" w:rsidRDefault="00E639C2"/>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9016"/>
      </w:tblGrid>
      <w:tr w:rsidR="00E639C2" w14:paraId="7559C6F4" w14:textId="77777777">
        <w:tc>
          <w:tcPr>
            <w:tcW w:w="9242" w:type="dxa"/>
            <w:shd w:val="clear" w:color="auto" w:fill="E0E0E0"/>
          </w:tcPr>
          <w:p w14:paraId="6A7A6AA2" w14:textId="77777777" w:rsidR="00E639C2" w:rsidRDefault="00E639C2">
            <w:pPr>
              <w:keepNext/>
              <w:pageBreakBefore/>
              <w:spacing w:before="120" w:after="120"/>
              <w:rPr>
                <w:rFonts w:cs="Arial"/>
                <w:b/>
                <w:sz w:val="22"/>
                <w:szCs w:val="22"/>
              </w:rPr>
            </w:pPr>
            <w:r>
              <w:rPr>
                <w:rFonts w:cs="Arial"/>
                <w:b/>
                <w:sz w:val="22"/>
                <w:szCs w:val="22"/>
              </w:rPr>
              <w:lastRenderedPageBreak/>
              <w:t>THE ORDERS THE APPLICANT IS ASKING THE COURT TO MAKE:</w:t>
            </w:r>
          </w:p>
        </w:tc>
      </w:tr>
    </w:tbl>
    <w:p w14:paraId="10327362" w14:textId="77777777" w:rsidR="00E639C2" w:rsidRDefault="00E639C2">
      <w:pPr>
        <w:keepNext/>
        <w:rPr>
          <w:rFonts w:cs="Arial"/>
          <w:bCs/>
          <w:sz w:val="18"/>
          <w:szCs w:val="18"/>
        </w:rPr>
      </w:pPr>
      <w:r>
        <w:rPr>
          <w:rFonts w:cs="Arial"/>
          <w:bCs/>
          <w:sz w:val="18"/>
          <w:szCs w:val="18"/>
        </w:rPr>
        <w:t>[The only orders the Court can make are those permitted by s 9 or s 14D of the Trees (Disputes Between Neighbours) Act 2006]</w:t>
      </w:r>
    </w:p>
    <w:p w14:paraId="7A812A13" w14:textId="77777777" w:rsidR="00E639C2" w:rsidRDefault="00E639C2">
      <w:pPr>
        <w:keepNext/>
        <w:rPr>
          <w:rFonts w:cs="Arial"/>
        </w:rPr>
      </w:pPr>
    </w:p>
    <w:p w14:paraId="483812F0" w14:textId="77777777" w:rsidR="00E639C2" w:rsidRDefault="00E639C2">
      <w:pPr>
        <w:pStyle w:val="BodyText"/>
        <w:keepNext/>
        <w:rPr>
          <w:rFonts w:cs="Arial"/>
          <w:sz w:val="22"/>
          <w:u w:val="single"/>
        </w:rPr>
      </w:pPr>
      <w:r>
        <w:rPr>
          <w:rFonts w:cs="Arial"/>
          <w:sz w:val="22"/>
          <w:u w:val="single"/>
        </w:rPr>
        <w:t>Proposed orders for Part 2: Applications – Damage to Property or Risk of Injury</w:t>
      </w:r>
    </w:p>
    <w:p w14:paraId="2A3B5ABA" w14:textId="77777777" w:rsidR="00E639C2" w:rsidRDefault="00E639C2">
      <w:pPr>
        <w:pStyle w:val="Footer"/>
        <w:keepNext/>
        <w:tabs>
          <w:tab w:val="clear" w:pos="4153"/>
          <w:tab w:val="clear" w:pos="8306"/>
        </w:tabs>
        <w:rPr>
          <w:rFonts w:cs="Arial"/>
          <w:b/>
          <w:bCs/>
          <w:sz w:val="18"/>
          <w:szCs w:val="18"/>
        </w:rPr>
      </w:pPr>
      <w:r>
        <w:rPr>
          <w:rFonts w:cs="Arial"/>
          <w:b/>
          <w:bCs/>
          <w:sz w:val="18"/>
          <w:szCs w:val="18"/>
        </w:rPr>
        <w:t>(Attach separate sheets if more than 3 orders are sought)</w:t>
      </w:r>
    </w:p>
    <w:p w14:paraId="42146DBB" w14:textId="77777777" w:rsidR="00E639C2" w:rsidRDefault="00E639C2">
      <w:pPr>
        <w:keepNext/>
        <w:rPr>
          <w:rFonts w:cs="Arial"/>
          <w:sz w:val="22"/>
          <w:szCs w:val="22"/>
        </w:rPr>
      </w:pPr>
      <w:r>
        <w:t>*Fill this out</w:t>
      </w:r>
    </w:p>
    <w:p w14:paraId="24C288CF" w14:textId="77777777" w:rsidR="00E639C2" w:rsidRDefault="00E639C2">
      <w:pPr>
        <w:numPr>
          <w:ilvl w:val="0"/>
          <w:numId w:val="5"/>
        </w:numPr>
        <w:rPr>
          <w:rFonts w:cs="Arial"/>
          <w:sz w:val="22"/>
          <w:szCs w:val="22"/>
        </w:rPr>
      </w:pPr>
      <w:r>
        <w:rPr>
          <w:rFonts w:cs="Arial"/>
          <w:sz w:val="22"/>
          <w:szCs w:val="22"/>
        </w:rPr>
        <w:t>……………………………………………………………………………………………………</w:t>
      </w:r>
    </w:p>
    <w:p w14:paraId="560739ED" w14:textId="77777777" w:rsidR="00E639C2" w:rsidRDefault="00E639C2">
      <w:pPr>
        <w:rPr>
          <w:rFonts w:cs="Arial"/>
          <w:sz w:val="22"/>
          <w:szCs w:val="22"/>
        </w:rPr>
      </w:pPr>
    </w:p>
    <w:p w14:paraId="6E4612EF" w14:textId="77777777" w:rsidR="00E639C2" w:rsidRDefault="00E639C2">
      <w:pPr>
        <w:rPr>
          <w:rFonts w:cs="Arial"/>
          <w:sz w:val="22"/>
          <w:szCs w:val="22"/>
        </w:rPr>
      </w:pPr>
      <w:r>
        <w:rPr>
          <w:rFonts w:cs="Arial"/>
          <w:sz w:val="22"/>
          <w:szCs w:val="22"/>
        </w:rPr>
        <w:t>…………………………………………………………………………………………………………</w:t>
      </w:r>
    </w:p>
    <w:p w14:paraId="115152DD" w14:textId="77777777" w:rsidR="00E639C2" w:rsidRDefault="00E639C2">
      <w:pPr>
        <w:rPr>
          <w:rFonts w:cs="Arial"/>
          <w:sz w:val="22"/>
          <w:szCs w:val="22"/>
        </w:rPr>
      </w:pPr>
    </w:p>
    <w:p w14:paraId="77E49B75" w14:textId="77777777" w:rsidR="00E639C2" w:rsidRDefault="00E639C2">
      <w:pPr>
        <w:numPr>
          <w:ilvl w:val="0"/>
          <w:numId w:val="5"/>
        </w:numPr>
        <w:rPr>
          <w:rFonts w:cs="Arial"/>
          <w:sz w:val="22"/>
          <w:szCs w:val="22"/>
        </w:rPr>
      </w:pPr>
      <w:r>
        <w:rPr>
          <w:rFonts w:cs="Arial"/>
          <w:sz w:val="22"/>
          <w:szCs w:val="22"/>
        </w:rPr>
        <w:t>……………………………………………………………………………………………………</w:t>
      </w:r>
    </w:p>
    <w:p w14:paraId="182CDA08" w14:textId="77777777" w:rsidR="00E639C2" w:rsidRDefault="00E639C2">
      <w:pPr>
        <w:rPr>
          <w:rFonts w:cs="Arial"/>
          <w:sz w:val="22"/>
          <w:szCs w:val="22"/>
        </w:rPr>
      </w:pPr>
    </w:p>
    <w:p w14:paraId="0BB52892" w14:textId="77777777" w:rsidR="00E639C2" w:rsidRDefault="00E639C2">
      <w:pPr>
        <w:rPr>
          <w:rFonts w:cs="Arial"/>
          <w:sz w:val="22"/>
          <w:szCs w:val="22"/>
        </w:rPr>
      </w:pPr>
      <w:r>
        <w:rPr>
          <w:rFonts w:cs="Arial"/>
          <w:sz w:val="22"/>
          <w:szCs w:val="22"/>
        </w:rPr>
        <w:t>…………………………………………………………………………………………………………</w:t>
      </w:r>
    </w:p>
    <w:p w14:paraId="3FE21D57" w14:textId="77777777" w:rsidR="00E639C2" w:rsidRDefault="00E639C2">
      <w:pPr>
        <w:rPr>
          <w:rFonts w:cs="Arial"/>
          <w:sz w:val="22"/>
          <w:szCs w:val="22"/>
        </w:rPr>
      </w:pPr>
    </w:p>
    <w:p w14:paraId="608C6433" w14:textId="77777777" w:rsidR="00E639C2" w:rsidRDefault="00E639C2">
      <w:pPr>
        <w:numPr>
          <w:ilvl w:val="0"/>
          <w:numId w:val="5"/>
        </w:numPr>
        <w:rPr>
          <w:rFonts w:cs="Arial"/>
          <w:sz w:val="22"/>
          <w:szCs w:val="22"/>
        </w:rPr>
      </w:pPr>
      <w:r>
        <w:rPr>
          <w:rFonts w:cs="Arial"/>
          <w:sz w:val="22"/>
          <w:szCs w:val="22"/>
        </w:rPr>
        <w:t>………………………………………………………………………………………………………</w:t>
      </w:r>
    </w:p>
    <w:p w14:paraId="04ECF151" w14:textId="77777777" w:rsidR="00E639C2" w:rsidRDefault="00E639C2">
      <w:pPr>
        <w:rPr>
          <w:rFonts w:cs="Arial"/>
          <w:sz w:val="22"/>
          <w:szCs w:val="22"/>
        </w:rPr>
      </w:pPr>
    </w:p>
    <w:p w14:paraId="10F25C69" w14:textId="77777777" w:rsidR="00E639C2" w:rsidRDefault="00E639C2">
      <w:pPr>
        <w:rPr>
          <w:rFonts w:cs="Arial"/>
          <w:sz w:val="22"/>
          <w:szCs w:val="22"/>
        </w:rPr>
      </w:pPr>
      <w:r>
        <w:rPr>
          <w:rFonts w:cs="Arial"/>
          <w:sz w:val="22"/>
          <w:szCs w:val="22"/>
        </w:rPr>
        <w:t>…………………………………………………………………………………………………………</w:t>
      </w:r>
    </w:p>
    <w:p w14:paraId="3CCFF386" w14:textId="77777777" w:rsidR="00E639C2" w:rsidRDefault="00E639C2">
      <w:pPr>
        <w:rPr>
          <w:rFonts w:cs="Arial"/>
          <w:sz w:val="22"/>
          <w:szCs w:val="22"/>
          <w:u w:val="single"/>
        </w:rPr>
      </w:pPr>
    </w:p>
    <w:p w14:paraId="10BE2B2F" w14:textId="77777777" w:rsidR="00E639C2" w:rsidRDefault="00E639C2">
      <w:pPr>
        <w:pStyle w:val="Heading4"/>
        <w:pageBreakBefore w:val="0"/>
        <w:rPr>
          <w:rFonts w:cs="Arial"/>
          <w:bCs/>
        </w:rPr>
      </w:pPr>
      <w:r>
        <w:rPr>
          <w:rFonts w:cs="Arial"/>
          <w:bCs/>
          <w:sz w:val="22"/>
          <w:u w:val="single"/>
        </w:rPr>
        <w:t>Proposed orders for Part 2A: Applications – High Hedges</w:t>
      </w:r>
    </w:p>
    <w:p w14:paraId="6A8B52D5" w14:textId="77777777" w:rsidR="00E639C2" w:rsidRDefault="00E639C2">
      <w:pPr>
        <w:pStyle w:val="Footer"/>
        <w:keepNext/>
        <w:tabs>
          <w:tab w:val="clear" w:pos="4153"/>
          <w:tab w:val="clear" w:pos="8306"/>
        </w:tabs>
        <w:rPr>
          <w:rFonts w:cs="Arial"/>
          <w:sz w:val="18"/>
        </w:rPr>
      </w:pPr>
      <w:r>
        <w:rPr>
          <w:rFonts w:cs="Arial"/>
          <w:b/>
          <w:bCs/>
          <w:sz w:val="18"/>
        </w:rPr>
        <w:t>(Attach separate sheets if more than 3 orders are sought)</w:t>
      </w:r>
    </w:p>
    <w:p w14:paraId="7DF5AE62" w14:textId="77777777" w:rsidR="00E639C2" w:rsidRDefault="00E639C2">
      <w:pPr>
        <w:keepNext/>
        <w:rPr>
          <w:rFonts w:cs="Arial"/>
          <w:sz w:val="22"/>
          <w:szCs w:val="22"/>
        </w:rPr>
      </w:pPr>
    </w:p>
    <w:p w14:paraId="552FF337" w14:textId="77777777" w:rsidR="00E639C2" w:rsidRDefault="00E639C2">
      <w:pPr>
        <w:numPr>
          <w:ilvl w:val="0"/>
          <w:numId w:val="6"/>
        </w:numPr>
        <w:rPr>
          <w:rFonts w:cs="Arial"/>
          <w:sz w:val="22"/>
          <w:szCs w:val="22"/>
        </w:rPr>
      </w:pPr>
      <w:r>
        <w:rPr>
          <w:rFonts w:cs="Arial"/>
          <w:sz w:val="22"/>
          <w:szCs w:val="22"/>
        </w:rPr>
        <w:t>……………………………………………………………………………………………………</w:t>
      </w:r>
    </w:p>
    <w:p w14:paraId="2B926A83" w14:textId="77777777" w:rsidR="00E639C2" w:rsidRDefault="00E639C2">
      <w:pPr>
        <w:rPr>
          <w:rFonts w:cs="Arial"/>
          <w:sz w:val="22"/>
          <w:szCs w:val="22"/>
        </w:rPr>
      </w:pPr>
    </w:p>
    <w:p w14:paraId="2B0CDBCA" w14:textId="77777777" w:rsidR="00E639C2" w:rsidRDefault="00E639C2">
      <w:pPr>
        <w:rPr>
          <w:rFonts w:cs="Arial"/>
          <w:sz w:val="22"/>
          <w:szCs w:val="22"/>
        </w:rPr>
      </w:pPr>
      <w:r>
        <w:rPr>
          <w:rFonts w:cs="Arial"/>
          <w:sz w:val="22"/>
          <w:szCs w:val="22"/>
        </w:rPr>
        <w:t>…………………………………………………………………………………………………………</w:t>
      </w:r>
    </w:p>
    <w:p w14:paraId="275890B4" w14:textId="77777777" w:rsidR="00E639C2" w:rsidRDefault="00E639C2">
      <w:pPr>
        <w:rPr>
          <w:rFonts w:cs="Arial"/>
          <w:sz w:val="22"/>
          <w:szCs w:val="22"/>
        </w:rPr>
      </w:pPr>
    </w:p>
    <w:p w14:paraId="0BB40556" w14:textId="77777777" w:rsidR="00E639C2" w:rsidRDefault="00E639C2">
      <w:pPr>
        <w:numPr>
          <w:ilvl w:val="0"/>
          <w:numId w:val="6"/>
        </w:numPr>
        <w:rPr>
          <w:rFonts w:cs="Arial"/>
          <w:sz w:val="22"/>
          <w:szCs w:val="22"/>
        </w:rPr>
      </w:pPr>
      <w:r>
        <w:rPr>
          <w:rFonts w:cs="Arial"/>
          <w:sz w:val="22"/>
          <w:szCs w:val="22"/>
        </w:rPr>
        <w:t>……………………………………………………………………………………………………</w:t>
      </w:r>
    </w:p>
    <w:p w14:paraId="143D73B6" w14:textId="77777777" w:rsidR="00E639C2" w:rsidRDefault="00E639C2">
      <w:pPr>
        <w:rPr>
          <w:rFonts w:cs="Arial"/>
          <w:sz w:val="22"/>
          <w:szCs w:val="22"/>
        </w:rPr>
      </w:pPr>
    </w:p>
    <w:p w14:paraId="148CBAD4" w14:textId="77777777" w:rsidR="00E639C2" w:rsidRDefault="00E639C2">
      <w:pPr>
        <w:rPr>
          <w:rFonts w:cs="Arial"/>
          <w:sz w:val="22"/>
          <w:szCs w:val="22"/>
        </w:rPr>
      </w:pPr>
      <w:r>
        <w:rPr>
          <w:rFonts w:cs="Arial"/>
          <w:sz w:val="22"/>
          <w:szCs w:val="22"/>
        </w:rPr>
        <w:t>…………………………………………………………………………………………………………</w:t>
      </w:r>
    </w:p>
    <w:p w14:paraId="75E802D9" w14:textId="77777777" w:rsidR="00E639C2" w:rsidRDefault="00E639C2">
      <w:pPr>
        <w:rPr>
          <w:rFonts w:cs="Arial"/>
          <w:sz w:val="22"/>
          <w:szCs w:val="22"/>
        </w:rPr>
      </w:pPr>
    </w:p>
    <w:p w14:paraId="60C222A3" w14:textId="77777777" w:rsidR="00E639C2" w:rsidRDefault="00E639C2">
      <w:pPr>
        <w:numPr>
          <w:ilvl w:val="0"/>
          <w:numId w:val="6"/>
        </w:numPr>
        <w:rPr>
          <w:rFonts w:cs="Arial"/>
          <w:sz w:val="22"/>
          <w:szCs w:val="22"/>
        </w:rPr>
      </w:pPr>
      <w:r>
        <w:rPr>
          <w:rFonts w:cs="Arial"/>
          <w:sz w:val="22"/>
          <w:szCs w:val="22"/>
        </w:rPr>
        <w:t>……………………………………………………………………………………………………</w:t>
      </w:r>
    </w:p>
    <w:p w14:paraId="12B79EF5" w14:textId="77777777" w:rsidR="00E639C2" w:rsidRDefault="00E639C2">
      <w:pPr>
        <w:rPr>
          <w:rFonts w:cs="Arial"/>
          <w:sz w:val="22"/>
          <w:szCs w:val="22"/>
        </w:rPr>
      </w:pPr>
    </w:p>
    <w:p w14:paraId="2959EB61" w14:textId="77777777" w:rsidR="00E639C2" w:rsidRDefault="00E639C2">
      <w:pPr>
        <w:rPr>
          <w:rFonts w:cs="Arial"/>
          <w:sz w:val="22"/>
          <w:szCs w:val="22"/>
          <w:u w:val="single"/>
        </w:rPr>
      </w:pPr>
      <w:r>
        <w:rPr>
          <w:rFonts w:cs="Arial"/>
          <w:sz w:val="22"/>
          <w:szCs w:val="22"/>
        </w:rPr>
        <w: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blLook w:val="0000" w:firstRow="0" w:lastRow="0" w:firstColumn="0" w:lastColumn="0" w:noHBand="0" w:noVBand="0"/>
      </w:tblPr>
      <w:tblGrid>
        <w:gridCol w:w="5491"/>
        <w:gridCol w:w="3525"/>
      </w:tblGrid>
      <w:tr w:rsidR="00E639C2" w14:paraId="33C78B32" w14:textId="77777777">
        <w:tc>
          <w:tcPr>
            <w:tcW w:w="9242" w:type="dxa"/>
            <w:gridSpan w:val="2"/>
            <w:tcBorders>
              <w:bottom w:val="single" w:sz="4" w:space="0" w:color="808080"/>
            </w:tcBorders>
            <w:shd w:val="clear" w:color="auto" w:fill="D9D9D9"/>
          </w:tcPr>
          <w:p w14:paraId="79A7C1ED" w14:textId="77777777" w:rsidR="00E639C2" w:rsidRDefault="00E639C2">
            <w:pPr>
              <w:keepNext/>
              <w:pageBreakBefore/>
              <w:spacing w:before="120" w:after="120"/>
              <w:rPr>
                <w:rFonts w:cs="Arial"/>
                <w:b/>
                <w:sz w:val="22"/>
                <w:szCs w:val="22"/>
              </w:rPr>
            </w:pPr>
            <w:r>
              <w:rPr>
                <w:rFonts w:cs="Arial"/>
                <w:b/>
                <w:sz w:val="22"/>
                <w:szCs w:val="22"/>
              </w:rPr>
              <w:lastRenderedPageBreak/>
              <w:t>FILING OF APPLICATIONS</w:t>
            </w:r>
          </w:p>
        </w:tc>
      </w:tr>
      <w:tr w:rsidR="00E639C2" w14:paraId="109E1E4B" w14:textId="77777777">
        <w:tc>
          <w:tcPr>
            <w:tcW w:w="9242" w:type="dxa"/>
            <w:gridSpan w:val="2"/>
          </w:tcPr>
          <w:p w14:paraId="0933DECD" w14:textId="77777777" w:rsidR="00E639C2" w:rsidRDefault="00E639C2">
            <w:pPr>
              <w:pStyle w:val="Heading2"/>
              <w:spacing w:before="120" w:after="120" w:line="240" w:lineRule="auto"/>
            </w:pPr>
            <w:r>
              <w:t>How many copies of the application are required?</w:t>
            </w:r>
          </w:p>
          <w:p w14:paraId="25F70596" w14:textId="77777777" w:rsidR="00E639C2" w:rsidRDefault="00E639C2">
            <w:pPr>
              <w:spacing w:after="120"/>
              <w:rPr>
                <w:rFonts w:cs="Arial"/>
                <w:sz w:val="22"/>
              </w:rPr>
            </w:pPr>
            <w:r>
              <w:rPr>
                <w:rFonts w:cs="Arial"/>
                <w:sz w:val="22"/>
              </w:rPr>
              <w:t>When lodging your application at the Court you must provide sufficient copies for each of the parties (including a copy for the local council). A copy will be needed for the Heritage Council if the tree is heritage listed. The table below will enable you to work out how many copies of the application and supporting documents you must provide:</w:t>
            </w:r>
          </w:p>
        </w:tc>
      </w:tr>
      <w:tr w:rsidR="00E639C2" w14:paraId="4177EB3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1E0" w:firstRow="1" w:lastRow="1" w:firstColumn="1" w:lastColumn="1" w:noHBand="0" w:noVBand="0"/>
        </w:tblPrEx>
        <w:trPr>
          <w:cantSplit/>
        </w:trPr>
        <w:tc>
          <w:tcPr>
            <w:tcW w:w="5636" w:type="dxa"/>
            <w:tcBorders>
              <w:bottom w:val="single" w:sz="4" w:space="0" w:color="808080"/>
            </w:tcBorders>
          </w:tcPr>
          <w:p w14:paraId="1CFCCBB6" w14:textId="77777777" w:rsidR="00E639C2" w:rsidRDefault="00E639C2">
            <w:pPr>
              <w:spacing w:before="60" w:after="60"/>
              <w:rPr>
                <w:rFonts w:cs="Arial"/>
                <w:sz w:val="22"/>
                <w:szCs w:val="22"/>
              </w:rPr>
            </w:pPr>
          </w:p>
        </w:tc>
        <w:tc>
          <w:tcPr>
            <w:tcW w:w="3606" w:type="dxa"/>
            <w:tcBorders>
              <w:bottom w:val="single" w:sz="4" w:space="0" w:color="808080"/>
            </w:tcBorders>
          </w:tcPr>
          <w:p w14:paraId="291FBBE4" w14:textId="77777777" w:rsidR="00E639C2" w:rsidRDefault="00E639C2">
            <w:pPr>
              <w:spacing w:before="60" w:after="60"/>
              <w:jc w:val="center"/>
              <w:rPr>
                <w:rFonts w:cs="Arial"/>
                <w:b/>
                <w:sz w:val="22"/>
                <w:szCs w:val="18"/>
              </w:rPr>
            </w:pPr>
            <w:r>
              <w:rPr>
                <w:rFonts w:cs="Arial"/>
                <w:b/>
                <w:sz w:val="22"/>
              </w:rPr>
              <w:t>Number of copies</w:t>
            </w:r>
          </w:p>
        </w:tc>
      </w:tr>
      <w:tr w:rsidR="00E639C2" w14:paraId="39242F0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1E0" w:firstRow="1" w:lastRow="1" w:firstColumn="1" w:lastColumn="1" w:noHBand="0" w:noVBand="0"/>
        </w:tblPrEx>
        <w:trPr>
          <w:cantSplit/>
        </w:trPr>
        <w:tc>
          <w:tcPr>
            <w:tcW w:w="5636" w:type="dxa"/>
            <w:tcBorders>
              <w:top w:val="single" w:sz="4" w:space="0" w:color="808080"/>
              <w:left w:val="single" w:sz="4" w:space="0" w:color="808080"/>
              <w:bottom w:val="single" w:sz="4" w:space="0" w:color="808080"/>
              <w:right w:val="single" w:sz="4" w:space="0" w:color="808080"/>
            </w:tcBorders>
          </w:tcPr>
          <w:p w14:paraId="3086E768" w14:textId="77777777" w:rsidR="00E639C2" w:rsidRDefault="00E639C2">
            <w:pPr>
              <w:spacing w:before="60" w:after="60"/>
              <w:rPr>
                <w:rFonts w:cs="Arial"/>
                <w:sz w:val="22"/>
                <w:szCs w:val="22"/>
              </w:rPr>
            </w:pPr>
            <w:r>
              <w:rPr>
                <w:rFonts w:cs="Arial"/>
                <w:b/>
                <w:bCs/>
                <w:color w:val="000000"/>
                <w:sz w:val="22"/>
              </w:rPr>
              <w:t>If the owner of the tree property is also its occupier</w:t>
            </w:r>
          </w:p>
        </w:tc>
        <w:tc>
          <w:tcPr>
            <w:tcW w:w="3606" w:type="dxa"/>
            <w:tcBorders>
              <w:top w:val="single" w:sz="4" w:space="0" w:color="808080"/>
              <w:left w:val="single" w:sz="4" w:space="0" w:color="808080"/>
              <w:bottom w:val="single" w:sz="4" w:space="0" w:color="808080"/>
              <w:right w:val="single" w:sz="4" w:space="0" w:color="808080"/>
            </w:tcBorders>
          </w:tcPr>
          <w:p w14:paraId="42685F7E" w14:textId="77777777" w:rsidR="00E639C2" w:rsidRDefault="00E639C2">
            <w:pPr>
              <w:spacing w:before="60" w:after="60"/>
              <w:jc w:val="center"/>
              <w:rPr>
                <w:rFonts w:cs="Arial"/>
                <w:b/>
                <w:sz w:val="22"/>
                <w:szCs w:val="22"/>
              </w:rPr>
            </w:pPr>
            <w:r>
              <w:rPr>
                <w:rFonts w:cs="Arial"/>
                <w:b/>
                <w:sz w:val="22"/>
                <w:szCs w:val="22"/>
              </w:rPr>
              <w:t>Original + 3</w:t>
            </w:r>
          </w:p>
        </w:tc>
      </w:tr>
      <w:tr w:rsidR="00E639C2" w14:paraId="0E32F27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1E0" w:firstRow="1" w:lastRow="1" w:firstColumn="1" w:lastColumn="1" w:noHBand="0" w:noVBand="0"/>
        </w:tblPrEx>
        <w:trPr>
          <w:cantSplit/>
        </w:trPr>
        <w:tc>
          <w:tcPr>
            <w:tcW w:w="5636" w:type="dxa"/>
            <w:tcBorders>
              <w:top w:val="single" w:sz="4" w:space="0" w:color="808080"/>
              <w:bottom w:val="single" w:sz="4" w:space="0" w:color="808080"/>
            </w:tcBorders>
          </w:tcPr>
          <w:p w14:paraId="3C2CF99B" w14:textId="77777777" w:rsidR="00E639C2" w:rsidRDefault="00E639C2">
            <w:pPr>
              <w:rPr>
                <w:rFonts w:cs="Arial"/>
                <w:sz w:val="22"/>
                <w:szCs w:val="22"/>
              </w:rPr>
            </w:pPr>
          </w:p>
        </w:tc>
        <w:tc>
          <w:tcPr>
            <w:tcW w:w="3606" w:type="dxa"/>
            <w:tcBorders>
              <w:top w:val="single" w:sz="4" w:space="0" w:color="808080"/>
              <w:bottom w:val="single" w:sz="4" w:space="0" w:color="808080"/>
            </w:tcBorders>
          </w:tcPr>
          <w:p w14:paraId="247095E3" w14:textId="77777777" w:rsidR="00E639C2" w:rsidRDefault="00E639C2">
            <w:pPr>
              <w:rPr>
                <w:rFonts w:cs="Arial"/>
                <w:sz w:val="22"/>
                <w:szCs w:val="22"/>
              </w:rPr>
            </w:pPr>
          </w:p>
        </w:tc>
      </w:tr>
      <w:tr w:rsidR="00E639C2" w14:paraId="55F1957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1E0" w:firstRow="1" w:lastRow="1" w:firstColumn="1" w:lastColumn="1" w:noHBand="0" w:noVBand="0"/>
        </w:tblPrEx>
        <w:trPr>
          <w:cantSplit/>
        </w:trPr>
        <w:tc>
          <w:tcPr>
            <w:tcW w:w="5636" w:type="dxa"/>
            <w:tcBorders>
              <w:top w:val="single" w:sz="4" w:space="0" w:color="808080"/>
              <w:left w:val="single" w:sz="4" w:space="0" w:color="808080"/>
              <w:bottom w:val="single" w:sz="4" w:space="0" w:color="808080"/>
              <w:right w:val="single" w:sz="4" w:space="0" w:color="808080"/>
            </w:tcBorders>
          </w:tcPr>
          <w:p w14:paraId="538D9B1F" w14:textId="77777777" w:rsidR="00E639C2" w:rsidRDefault="00E639C2">
            <w:pPr>
              <w:spacing w:before="60" w:after="60"/>
              <w:rPr>
                <w:rFonts w:cs="Arial"/>
                <w:sz w:val="22"/>
                <w:szCs w:val="22"/>
              </w:rPr>
            </w:pPr>
            <w:r>
              <w:rPr>
                <w:rFonts w:cs="Arial"/>
                <w:b/>
                <w:bCs/>
                <w:color w:val="000000"/>
                <w:sz w:val="22"/>
              </w:rPr>
              <w:t>If the owner of the tree property is not its occupier</w:t>
            </w:r>
          </w:p>
          <w:p>
            <w:r>
              <w:t>*This applies to you</w:t>
            </w:r>
          </w:p>
        </w:tc>
        <w:tc>
          <w:tcPr>
            <w:tcW w:w="3606" w:type="dxa"/>
            <w:tcBorders>
              <w:top w:val="single" w:sz="4" w:space="0" w:color="808080"/>
              <w:left w:val="single" w:sz="4" w:space="0" w:color="808080"/>
              <w:bottom w:val="single" w:sz="4" w:space="0" w:color="808080"/>
              <w:right w:val="single" w:sz="4" w:space="0" w:color="808080"/>
            </w:tcBorders>
          </w:tcPr>
          <w:p w14:paraId="7A84DBCF" w14:textId="77777777" w:rsidR="00E639C2" w:rsidRDefault="00E639C2">
            <w:pPr>
              <w:spacing w:before="60" w:after="60"/>
              <w:jc w:val="center"/>
              <w:rPr>
                <w:rFonts w:cs="Arial"/>
                <w:sz w:val="22"/>
                <w:szCs w:val="22"/>
              </w:rPr>
            </w:pPr>
            <w:r>
              <w:rPr>
                <w:rFonts w:cs="Arial"/>
                <w:b/>
                <w:sz w:val="22"/>
                <w:szCs w:val="22"/>
              </w:rPr>
              <w:t>Original + 4</w:t>
            </w:r>
          </w:p>
        </w:tc>
      </w:tr>
      <w:tr w:rsidR="00E639C2" w14:paraId="012D665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1E0" w:firstRow="1" w:lastRow="1" w:firstColumn="1" w:lastColumn="1" w:noHBand="0" w:noVBand="0"/>
        </w:tblPrEx>
        <w:trPr>
          <w:cantSplit/>
        </w:trPr>
        <w:tc>
          <w:tcPr>
            <w:tcW w:w="5636" w:type="dxa"/>
            <w:tcBorders>
              <w:top w:val="single" w:sz="4" w:space="0" w:color="808080"/>
              <w:bottom w:val="single" w:sz="4" w:space="0" w:color="808080"/>
            </w:tcBorders>
          </w:tcPr>
          <w:p w14:paraId="2FFF435B" w14:textId="77777777" w:rsidR="00E639C2" w:rsidRDefault="00E639C2">
            <w:pPr>
              <w:rPr>
                <w:rFonts w:cs="Arial"/>
                <w:sz w:val="22"/>
                <w:szCs w:val="22"/>
              </w:rPr>
            </w:pPr>
          </w:p>
        </w:tc>
        <w:tc>
          <w:tcPr>
            <w:tcW w:w="3606" w:type="dxa"/>
            <w:tcBorders>
              <w:top w:val="single" w:sz="4" w:space="0" w:color="808080"/>
              <w:bottom w:val="single" w:sz="4" w:space="0" w:color="808080"/>
            </w:tcBorders>
          </w:tcPr>
          <w:p w14:paraId="6EC7C715" w14:textId="77777777" w:rsidR="00E639C2" w:rsidRDefault="00E639C2">
            <w:pPr>
              <w:rPr>
                <w:rFonts w:cs="Arial"/>
                <w:sz w:val="22"/>
                <w:szCs w:val="22"/>
              </w:rPr>
            </w:pPr>
          </w:p>
        </w:tc>
      </w:tr>
      <w:tr w:rsidR="00E639C2" w14:paraId="785070B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1E0" w:firstRow="1" w:lastRow="1" w:firstColumn="1" w:lastColumn="1" w:noHBand="0" w:noVBand="0"/>
        </w:tblPrEx>
        <w:trPr>
          <w:cantSplit/>
        </w:trPr>
        <w:tc>
          <w:tcPr>
            <w:tcW w:w="5636" w:type="dxa"/>
            <w:tcBorders>
              <w:top w:val="single" w:sz="4" w:space="0" w:color="808080"/>
              <w:left w:val="single" w:sz="4" w:space="0" w:color="808080"/>
              <w:bottom w:val="single" w:sz="4" w:space="0" w:color="808080"/>
              <w:right w:val="single" w:sz="4" w:space="0" w:color="808080"/>
            </w:tcBorders>
          </w:tcPr>
          <w:p w14:paraId="45BBFF3B" w14:textId="77777777" w:rsidR="00E639C2" w:rsidRDefault="00E639C2">
            <w:pPr>
              <w:spacing w:before="60" w:after="60"/>
              <w:rPr>
                <w:rFonts w:cs="Arial"/>
                <w:b/>
                <w:sz w:val="22"/>
                <w:szCs w:val="22"/>
              </w:rPr>
            </w:pPr>
            <w:r>
              <w:rPr>
                <w:rFonts w:cs="Arial"/>
                <w:b/>
                <w:sz w:val="22"/>
              </w:rPr>
              <w:t>If the tree is heritage listed</w:t>
            </w:r>
          </w:p>
          <w:p>
            <w:r>
              <w:t>*This applies to you</w:t>
            </w:r>
          </w:p>
        </w:tc>
        <w:tc>
          <w:tcPr>
            <w:tcW w:w="3606" w:type="dxa"/>
            <w:tcBorders>
              <w:top w:val="single" w:sz="4" w:space="0" w:color="808080"/>
              <w:left w:val="single" w:sz="4" w:space="0" w:color="808080"/>
              <w:bottom w:val="single" w:sz="4" w:space="0" w:color="808080"/>
              <w:right w:val="single" w:sz="4" w:space="0" w:color="808080"/>
            </w:tcBorders>
          </w:tcPr>
          <w:p w14:paraId="583B5C4A" w14:textId="77777777" w:rsidR="00E639C2" w:rsidRDefault="00E639C2">
            <w:pPr>
              <w:spacing w:before="60" w:after="60"/>
              <w:jc w:val="center"/>
              <w:rPr>
                <w:rFonts w:cs="Arial"/>
                <w:b/>
                <w:sz w:val="22"/>
                <w:szCs w:val="22"/>
              </w:rPr>
            </w:pPr>
            <w:r>
              <w:rPr>
                <w:rFonts w:cs="Arial"/>
                <w:b/>
                <w:sz w:val="22"/>
              </w:rPr>
              <w:t>1 copy in addition to the relevant number above</w:t>
            </w:r>
          </w:p>
        </w:tc>
      </w:tr>
    </w:tbl>
    <w:p w14:paraId="41017459" w14:textId="77777777" w:rsidR="00E639C2" w:rsidRDefault="00E639C2">
      <w:pPr>
        <w:rPr>
          <w:rFonts w:cs="Arial"/>
          <w:sz w:val="22"/>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9016"/>
      </w:tblGrid>
      <w:tr w:rsidR="00E639C2" w14:paraId="0145193A" w14:textId="77777777">
        <w:tc>
          <w:tcPr>
            <w:tcW w:w="9242" w:type="dxa"/>
            <w:tcBorders>
              <w:bottom w:val="single" w:sz="4" w:space="0" w:color="808080"/>
            </w:tcBorders>
            <w:shd w:val="clear" w:color="auto" w:fill="E0E0E0"/>
          </w:tcPr>
          <w:p w14:paraId="6FD96002" w14:textId="77777777" w:rsidR="00E639C2" w:rsidRDefault="00E639C2">
            <w:pPr>
              <w:keepNext/>
              <w:spacing w:before="120" w:after="120"/>
              <w:rPr>
                <w:rFonts w:cs="Arial"/>
                <w:b/>
                <w:sz w:val="22"/>
                <w:szCs w:val="22"/>
              </w:rPr>
            </w:pPr>
            <w:r>
              <w:rPr>
                <w:rFonts w:cs="Arial"/>
                <w:b/>
                <w:sz w:val="22"/>
                <w:szCs w:val="22"/>
              </w:rPr>
              <w:t>COURT FILING FEES</w:t>
            </w:r>
          </w:p>
        </w:tc>
      </w:tr>
      <w:tr w:rsidR="00E639C2" w14:paraId="488BC07F" w14:textId="77777777">
        <w:tc>
          <w:tcPr>
            <w:tcW w:w="9242" w:type="dxa"/>
          </w:tcPr>
          <w:p w14:paraId="52E57A25" w14:textId="77777777" w:rsidR="00E639C2" w:rsidRDefault="00E639C2">
            <w:pPr>
              <w:pStyle w:val="Heading2"/>
              <w:spacing w:before="120" w:after="120" w:line="240" w:lineRule="auto"/>
              <w:rPr>
                <w:b w:val="0"/>
              </w:rPr>
            </w:pPr>
            <w:r>
              <w:rPr>
                <w:b w:val="0"/>
              </w:rPr>
              <w:t xml:space="preserve">There is a court filing fee payable for each application. The appropriate filing fee must be paid at the time of lodging the application. Current filing fees can be found on the Court’s website </w:t>
            </w:r>
            <w:hyperlink r:id="rId12" w:history="1">
              <w:r>
                <w:rPr>
                  <w:rStyle w:val="Hyperlink"/>
                  <w:b w:val="0"/>
                </w:rPr>
                <w:t>www.lawlink.nsw.gov.au/lec</w:t>
              </w:r>
            </w:hyperlink>
            <w:r>
              <w:rPr>
                <w:b w:val="0"/>
              </w:rPr>
              <w:t>. Applications to waive filing fees may be made to the Registrar on the fee waiver form which is also available on the Court’s website.</w:t>
            </w:r>
          </w:p>
        </w:tc>
      </w:tr>
    </w:tbl>
    <w:p w14:paraId="3464B263" w14:textId="77777777" w:rsidR="00E639C2" w:rsidRDefault="00E639C2">
      <w:pPr>
        <w:rPr>
          <w:rFonts w:cs="Arial"/>
          <w:u w:val="single"/>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9016"/>
      </w:tblGrid>
      <w:tr w:rsidR="00E639C2" w14:paraId="562FE238" w14:textId="77777777">
        <w:tc>
          <w:tcPr>
            <w:tcW w:w="9242" w:type="dxa"/>
            <w:tcBorders>
              <w:top w:val="single" w:sz="4" w:space="0" w:color="808080"/>
              <w:left w:val="single" w:sz="4" w:space="0" w:color="808080"/>
              <w:bottom w:val="single" w:sz="4" w:space="0" w:color="808080"/>
              <w:right w:val="single" w:sz="4" w:space="0" w:color="808080"/>
            </w:tcBorders>
            <w:shd w:val="clear" w:color="auto" w:fill="E0E0E0"/>
          </w:tcPr>
          <w:p w14:paraId="161C492C" w14:textId="77777777" w:rsidR="00E639C2" w:rsidRDefault="00E639C2">
            <w:pPr>
              <w:keepNext/>
              <w:spacing w:before="120" w:after="120"/>
              <w:rPr>
                <w:rFonts w:cs="Arial"/>
                <w:b/>
                <w:sz w:val="22"/>
                <w:szCs w:val="22"/>
              </w:rPr>
            </w:pPr>
            <w:r>
              <w:rPr>
                <w:rFonts w:cs="Arial"/>
                <w:b/>
                <w:sz w:val="22"/>
                <w:szCs w:val="22"/>
              </w:rPr>
              <w:t>SERVICE OF APPLICATIONS</w:t>
            </w:r>
          </w:p>
        </w:tc>
      </w:tr>
      <w:tr w:rsidR="00E639C2" w14:paraId="49D84EBF" w14:textId="77777777">
        <w:tc>
          <w:tcPr>
            <w:tcW w:w="9242" w:type="dxa"/>
            <w:tcBorders>
              <w:top w:val="single" w:sz="4" w:space="0" w:color="808080"/>
              <w:left w:val="single" w:sz="4" w:space="0" w:color="808080"/>
              <w:bottom w:val="single" w:sz="4" w:space="0" w:color="808080"/>
              <w:right w:val="single" w:sz="4" w:space="0" w:color="808080"/>
            </w:tcBorders>
          </w:tcPr>
          <w:p w14:paraId="060651E5" w14:textId="77777777" w:rsidR="00E639C2" w:rsidRDefault="00E639C2">
            <w:pPr>
              <w:spacing w:before="120" w:after="120"/>
              <w:rPr>
                <w:rFonts w:cs="Arial"/>
                <w:b/>
                <w:sz w:val="22"/>
                <w:szCs w:val="22"/>
              </w:rPr>
            </w:pPr>
            <w:r>
              <w:rPr>
                <w:rFonts w:cs="Arial"/>
                <w:b/>
                <w:sz w:val="22"/>
                <w:szCs w:val="22"/>
              </w:rPr>
              <w:t>Giving copies of the application to other parties</w:t>
            </w:r>
          </w:p>
          <w:p w14:paraId="3B805F9C" w14:textId="77777777" w:rsidR="00E639C2" w:rsidRDefault="00E639C2">
            <w:pPr>
              <w:keepNext/>
              <w:spacing w:before="120" w:after="120"/>
              <w:rPr>
                <w:rFonts w:cs="Arial"/>
                <w:sz w:val="22"/>
                <w:szCs w:val="22"/>
              </w:rPr>
            </w:pPr>
            <w:r>
              <w:rPr>
                <w:rFonts w:cs="Arial"/>
                <w:sz w:val="22"/>
                <w:szCs w:val="22"/>
              </w:rPr>
              <w:t>After you lodge this application with the Court, you are required to give a copy of this form and all supporting documents to:</w:t>
            </w:r>
          </w:p>
          <w:p w14:paraId="46E0BDF6" w14:textId="77777777" w:rsidR="00E639C2" w:rsidRDefault="00E639C2">
            <w:pPr>
              <w:pStyle w:val="Bullets"/>
              <w:numPr>
                <w:ilvl w:val="0"/>
                <w:numId w:val="4"/>
              </w:numPr>
              <w:spacing w:before="0" w:after="0" w:line="240" w:lineRule="auto"/>
              <w:rPr>
                <w:rFonts w:cs="Arial"/>
                <w:szCs w:val="22"/>
              </w:rPr>
            </w:pPr>
            <w:r>
              <w:rPr>
                <w:rFonts w:cs="Arial"/>
                <w:szCs w:val="22"/>
              </w:rPr>
              <w:t>The owner of the property (respondent)</w:t>
            </w:r>
          </w:p>
          <w:p w14:paraId="36E45B7D" w14:textId="77777777" w:rsidR="00E639C2" w:rsidRDefault="00E639C2">
            <w:pPr>
              <w:pStyle w:val="Bullets"/>
              <w:numPr>
                <w:ilvl w:val="0"/>
                <w:numId w:val="4"/>
              </w:numPr>
              <w:spacing w:before="0" w:after="0" w:line="240" w:lineRule="auto"/>
              <w:rPr>
                <w:rFonts w:cs="Arial"/>
                <w:szCs w:val="22"/>
              </w:rPr>
            </w:pPr>
            <w:r>
              <w:rPr>
                <w:rFonts w:cs="Arial"/>
                <w:szCs w:val="22"/>
              </w:rPr>
              <w:t>The occupier of the property (if not the owner) (respondent)</w:t>
            </w:r>
          </w:p>
          <w:p w14:paraId="71968B12" w14:textId="77777777" w:rsidR="00E639C2" w:rsidRDefault="00E639C2">
            <w:pPr>
              <w:pStyle w:val="Bullets"/>
              <w:numPr>
                <w:ilvl w:val="0"/>
                <w:numId w:val="4"/>
              </w:numPr>
              <w:spacing w:before="0" w:after="0" w:line="240" w:lineRule="auto"/>
              <w:rPr>
                <w:rFonts w:cs="Arial"/>
                <w:szCs w:val="22"/>
              </w:rPr>
            </w:pPr>
            <w:r>
              <w:rPr>
                <w:rFonts w:cs="Arial"/>
                <w:szCs w:val="22"/>
              </w:rPr>
              <w:t>The local council, and</w:t>
            </w:r>
          </w:p>
          <w:p w14:paraId="37622860" w14:textId="77777777" w:rsidR="00E639C2" w:rsidRDefault="00E639C2">
            <w:pPr>
              <w:pStyle w:val="Bullets"/>
              <w:numPr>
                <w:ilvl w:val="0"/>
                <w:numId w:val="4"/>
              </w:numPr>
              <w:spacing w:before="0" w:after="0" w:line="240" w:lineRule="auto"/>
              <w:rPr>
                <w:rFonts w:cs="Arial"/>
                <w:szCs w:val="22"/>
              </w:rPr>
            </w:pPr>
            <w:r>
              <w:t>The Heritage Council (if the tree or property on which the tree is located is heritage listed)</w:t>
            </w:r>
          </w:p>
          <w:p w14:paraId="4BB3C803" w14:textId="77777777" w:rsidR="00E639C2" w:rsidRDefault="00E639C2">
            <w:pPr>
              <w:keepNext/>
              <w:tabs>
                <w:tab w:val="right" w:pos="8835"/>
              </w:tabs>
              <w:spacing w:before="120" w:after="120"/>
              <w:rPr>
                <w:rFonts w:cs="Arial"/>
                <w:sz w:val="22"/>
                <w:szCs w:val="22"/>
              </w:rPr>
            </w:pPr>
            <w:r>
              <w:rPr>
                <w:rFonts w:cs="Arial"/>
                <w:sz w:val="22"/>
                <w:szCs w:val="22"/>
              </w:rPr>
              <w:t>These copies must be given to each of the above by 5pm on ………………………………</w:t>
            </w:r>
            <w:r>
              <w:rPr>
                <w:rFonts w:cs="Arial"/>
                <w:sz w:val="22"/>
                <w:szCs w:val="22"/>
              </w:rPr>
              <w:br/>
            </w:r>
            <w:r>
              <w:rPr>
                <w:rFonts w:cs="Arial"/>
                <w:sz w:val="22"/>
                <w:szCs w:val="22"/>
              </w:rPr>
              <w:tab/>
            </w:r>
            <w:r>
              <w:rPr>
                <w:rFonts w:cs="Arial"/>
                <w:sz w:val="18"/>
                <w:szCs w:val="18"/>
              </w:rPr>
              <w:t>[date will be completed by the Court]</w:t>
            </w:r>
          </w:p>
          <w:p w14:paraId="4B0CEC76" w14:textId="77777777" w:rsidR="00E639C2" w:rsidRDefault="00E639C2">
            <w:pPr>
              <w:keepNext/>
              <w:spacing w:before="120" w:after="120"/>
              <w:rPr>
                <w:rFonts w:cs="Arial"/>
                <w:sz w:val="22"/>
                <w:szCs w:val="22"/>
              </w:rPr>
            </w:pPr>
            <w:r>
              <w:rPr>
                <w:rFonts w:cs="Arial"/>
                <w:sz w:val="22"/>
                <w:szCs w:val="22"/>
              </w:rPr>
              <w:t xml:space="preserve">Notes on the requirements for service of documents are available on the Court’s website </w:t>
            </w:r>
            <w:hyperlink r:id="rId13" w:history="1">
              <w:r>
                <w:rPr>
                  <w:rStyle w:val="Hyperlink"/>
                  <w:rFonts w:cs="Arial"/>
                  <w:sz w:val="22"/>
                  <w:szCs w:val="22"/>
                </w:rPr>
                <w:t>www.lawlink.nsw.gov.au/lec</w:t>
              </w:r>
            </w:hyperlink>
            <w:r>
              <w:rPr>
                <w:rFonts w:cs="Arial"/>
                <w:sz w:val="22"/>
                <w:szCs w:val="22"/>
              </w:rPr>
              <w:t xml:space="preserve"> (in the Self Help pages for Persons without a Legal Background) through the link to Service of Documents - A guide for Self-Represented Litigants.</w:t>
            </w:r>
          </w:p>
        </w:tc>
      </w:tr>
    </w:tbl>
    <w:p w14:paraId="0A51D41A" w14:textId="77777777" w:rsidR="00E639C2" w:rsidRDefault="00E639C2">
      <w:pPr>
        <w:rPr>
          <w:rFonts w:cs="Arial"/>
          <w:u w:val="single"/>
        </w:rPr>
      </w:pPr>
    </w:p>
    <w:p w14:paraId="00428D57" w14:textId="77777777" w:rsidR="00E639C2" w:rsidRDefault="00E639C2">
      <w:pPr>
        <w:pStyle w:val="Heading7"/>
        <w:keepNext w:val="0"/>
        <w:jc w:val="left"/>
        <w:rPr>
          <w:rFonts w:cs="Arial"/>
          <w:b w:val="0"/>
          <w:sz w:val="22"/>
          <w:szCs w:val="22"/>
          <w:u w:val="single"/>
        </w:rPr>
      </w:pPr>
    </w:p>
    <w:tbl>
      <w:tblPr>
        <w:tblW w:w="0" w:type="auto"/>
        <w:tblLook w:val="00A0" w:firstRow="1" w:lastRow="0" w:firstColumn="1" w:lastColumn="0" w:noHBand="0" w:noVBand="0"/>
      </w:tblPr>
      <w:tblGrid>
        <w:gridCol w:w="9026"/>
      </w:tblGrid>
      <w:tr w:rsidR="00E639C2" w14:paraId="4ED9F4EA" w14:textId="77777777">
        <w:trPr>
          <w:cantSplit/>
        </w:trPr>
        <w:tc>
          <w:tcPr>
            <w:tcW w:w="9287" w:type="dxa"/>
            <w:shd w:val="clear" w:color="auto" w:fill="D9D9D9"/>
          </w:tcPr>
          <w:p w14:paraId="1434F64F" w14:textId="77777777" w:rsidR="00E639C2" w:rsidRDefault="00E639C2">
            <w:pPr>
              <w:keepNext/>
              <w:pageBreakBefore/>
              <w:spacing w:before="120" w:after="120"/>
              <w:rPr>
                <w:rFonts w:cs="Arial"/>
                <w:b/>
                <w:sz w:val="22"/>
                <w:szCs w:val="22"/>
              </w:rPr>
            </w:pPr>
            <w:r>
              <w:rPr>
                <w:rFonts w:cs="Arial"/>
                <w:b/>
                <w:sz w:val="22"/>
                <w:szCs w:val="22"/>
              </w:rPr>
              <w:lastRenderedPageBreak/>
              <w:t>#FURTHER DETAILS ABOUT APPLICANT’S REPRESENTATIVE</w:t>
            </w:r>
          </w:p>
        </w:tc>
      </w:tr>
    </w:tbl>
    <w:p w14:paraId="1A959067" w14:textId="77777777" w:rsidR="00E639C2" w:rsidRDefault="00E639C2">
      <w:pPr>
        <w:pStyle w:val="BodyText2"/>
        <w:rPr>
          <w:rFonts w:cs="Arial"/>
          <w:sz w:val="18"/>
          <w:szCs w:val="18"/>
        </w:rPr>
      </w:pPr>
      <w:r>
        <w:rPr>
          <w:rFonts w:cs="Arial"/>
          <w:sz w:val="18"/>
          <w:szCs w:val="18"/>
        </w:rPr>
        <w:t>[to be completed only if the applicant is represented by a legal representative, agent or authorised officer]</w:t>
      </w:r>
    </w:p>
    <w:p w14:paraId="76D191D6" w14:textId="77777777" w:rsidR="00E639C2" w:rsidRDefault="00E639C2">
      <w:pPr>
        <w:keepNext/>
        <w:tabs>
          <w:tab w:val="center" w:pos="4513"/>
        </w:tabs>
        <w:rPr>
          <w:rFonts w:cs="Arial"/>
          <w:b/>
          <w:sz w:val="22"/>
          <w:szCs w:val="22"/>
        </w:rPr>
      </w:pPr>
      <w:r>
        <w:rPr>
          <w:rFonts w:cs="Arial"/>
          <w:b/>
          <w:bCs/>
          <w:sz w:val="22"/>
          <w:szCs w:val="22"/>
        </w:rPr>
        <w:t>#Legal representative for applicant</w:t>
      </w:r>
      <w:r>
        <w:rPr>
          <w:rFonts w:cs="Arial"/>
          <w:b/>
          <w:bCs/>
          <w:sz w:val="22"/>
          <w:szCs w:val="22"/>
        </w:rPr>
        <w:tab/>
      </w:r>
    </w:p>
    <w:tbl>
      <w:tblPr>
        <w:tblW w:w="932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3813"/>
        <w:gridCol w:w="1682"/>
        <w:gridCol w:w="1133"/>
        <w:gridCol w:w="1040"/>
        <w:gridCol w:w="1654"/>
      </w:tblGrid>
      <w:tr w:rsidR="00E639C2" w14:paraId="0AE6A5B1" w14:textId="77777777">
        <w:trPr>
          <w:cantSplit/>
        </w:trPr>
        <w:tc>
          <w:tcPr>
            <w:tcW w:w="3813" w:type="dxa"/>
          </w:tcPr>
          <w:p w14:paraId="60D4B773" w14:textId="77777777" w:rsidR="00E639C2" w:rsidRDefault="00E639C2">
            <w:pPr>
              <w:spacing w:before="60" w:after="60"/>
              <w:rPr>
                <w:rFonts w:cs="Arial"/>
                <w:sz w:val="22"/>
                <w:szCs w:val="22"/>
              </w:rPr>
            </w:pPr>
            <w:r>
              <w:rPr>
                <w:rFonts w:cs="Arial"/>
                <w:sz w:val="22"/>
                <w:szCs w:val="22"/>
              </w:rPr>
              <w:t>Name</w:t>
            </w:r>
          </w:p>
        </w:tc>
        <w:tc>
          <w:tcPr>
            <w:tcW w:w="5509" w:type="dxa"/>
            <w:gridSpan w:val="4"/>
          </w:tcPr>
          <w:p w14:paraId="5B8EA898" w14:textId="77777777" w:rsidR="00E639C2" w:rsidRDefault="00E639C2">
            <w:pPr>
              <w:spacing w:before="60" w:after="60"/>
              <w:rPr>
                <w:rFonts w:cs="Arial"/>
                <w:sz w:val="22"/>
                <w:szCs w:val="22"/>
              </w:rPr>
            </w:pPr>
            <w:r>
              <w:rPr>
                <w:rFonts w:cs="Arial"/>
                <w:sz w:val="22"/>
                <w:szCs w:val="22"/>
              </w:rPr>
              <w:t>[name of solicitor on record]</w:t>
            </w:r>
          </w:p>
        </w:tc>
      </w:tr>
      <w:tr w:rsidR="00E639C2" w14:paraId="37B527C5" w14:textId="77777777">
        <w:trPr>
          <w:cantSplit/>
        </w:trPr>
        <w:tc>
          <w:tcPr>
            <w:tcW w:w="3813" w:type="dxa"/>
          </w:tcPr>
          <w:p w14:paraId="4D6F1BF1" w14:textId="77777777" w:rsidR="00E639C2" w:rsidRDefault="00E639C2">
            <w:pPr>
              <w:spacing w:before="60" w:after="60"/>
              <w:rPr>
                <w:rFonts w:cs="Arial"/>
                <w:sz w:val="22"/>
                <w:szCs w:val="22"/>
              </w:rPr>
            </w:pPr>
            <w:r>
              <w:rPr>
                <w:rFonts w:cs="Arial"/>
                <w:sz w:val="22"/>
                <w:szCs w:val="22"/>
              </w:rPr>
              <w:t>Practising certificate number</w:t>
            </w:r>
          </w:p>
        </w:tc>
        <w:tc>
          <w:tcPr>
            <w:tcW w:w="5509" w:type="dxa"/>
            <w:gridSpan w:val="4"/>
          </w:tcPr>
          <w:p w14:paraId="3A8FBF92" w14:textId="77777777" w:rsidR="00E639C2" w:rsidRDefault="00E639C2">
            <w:pPr>
              <w:spacing w:before="60" w:after="60"/>
              <w:rPr>
                <w:rFonts w:cs="Arial"/>
                <w:sz w:val="22"/>
                <w:szCs w:val="22"/>
              </w:rPr>
            </w:pPr>
          </w:p>
        </w:tc>
      </w:tr>
      <w:tr w:rsidR="00E639C2" w14:paraId="4BDAF3C2" w14:textId="77777777">
        <w:trPr>
          <w:cantSplit/>
        </w:trPr>
        <w:tc>
          <w:tcPr>
            <w:tcW w:w="3813" w:type="dxa"/>
          </w:tcPr>
          <w:p w14:paraId="3BC38157" w14:textId="77777777" w:rsidR="00E639C2" w:rsidRDefault="00E639C2">
            <w:pPr>
              <w:spacing w:before="60" w:after="60"/>
              <w:rPr>
                <w:rFonts w:cs="Arial"/>
                <w:sz w:val="22"/>
                <w:szCs w:val="22"/>
              </w:rPr>
            </w:pPr>
            <w:r>
              <w:rPr>
                <w:rFonts w:cs="Arial"/>
                <w:sz w:val="22"/>
                <w:szCs w:val="22"/>
              </w:rPr>
              <w:t>Firm</w:t>
            </w:r>
          </w:p>
        </w:tc>
        <w:tc>
          <w:tcPr>
            <w:tcW w:w="5509" w:type="dxa"/>
            <w:gridSpan w:val="4"/>
          </w:tcPr>
          <w:p w14:paraId="5645B91A" w14:textId="77777777" w:rsidR="00E639C2" w:rsidRDefault="00E639C2">
            <w:pPr>
              <w:spacing w:before="60" w:after="60"/>
              <w:rPr>
                <w:rFonts w:cs="Arial"/>
                <w:sz w:val="22"/>
                <w:szCs w:val="22"/>
              </w:rPr>
            </w:pPr>
            <w:r>
              <w:rPr>
                <w:rFonts w:cs="Arial"/>
                <w:sz w:val="22"/>
                <w:szCs w:val="22"/>
              </w:rPr>
              <w:t>[name of firm]</w:t>
            </w:r>
          </w:p>
        </w:tc>
      </w:tr>
      <w:tr w:rsidR="00E639C2" w14:paraId="0D61D79C" w14:textId="77777777">
        <w:trPr>
          <w:cantSplit/>
        </w:trPr>
        <w:tc>
          <w:tcPr>
            <w:tcW w:w="3813" w:type="dxa"/>
          </w:tcPr>
          <w:p w14:paraId="29C64719" w14:textId="77777777" w:rsidR="00E639C2" w:rsidRDefault="00E639C2">
            <w:pPr>
              <w:spacing w:before="60" w:after="60"/>
              <w:rPr>
                <w:rFonts w:cs="Arial"/>
                <w:sz w:val="22"/>
                <w:szCs w:val="22"/>
              </w:rPr>
            </w:pPr>
            <w:r>
              <w:rPr>
                <w:rFonts w:cs="Arial"/>
                <w:sz w:val="22"/>
                <w:szCs w:val="22"/>
              </w:rPr>
              <w:t xml:space="preserve">#Contact solicitor </w:t>
            </w:r>
          </w:p>
        </w:tc>
        <w:tc>
          <w:tcPr>
            <w:tcW w:w="5509" w:type="dxa"/>
            <w:gridSpan w:val="4"/>
          </w:tcPr>
          <w:p w14:paraId="36A259F5" w14:textId="77777777" w:rsidR="00E639C2" w:rsidRDefault="00E639C2">
            <w:pPr>
              <w:spacing w:before="60" w:after="60"/>
              <w:rPr>
                <w:rFonts w:cs="Arial"/>
                <w:sz w:val="22"/>
                <w:szCs w:val="22"/>
              </w:rPr>
            </w:pPr>
            <w:r>
              <w:rPr>
                <w:rFonts w:cs="Arial"/>
                <w:sz w:val="22"/>
                <w:szCs w:val="22"/>
              </w:rPr>
              <w:t>[include name of contact solicitor if different to solicitor on record]</w:t>
            </w:r>
          </w:p>
        </w:tc>
      </w:tr>
      <w:tr w:rsidR="00E639C2" w14:paraId="6C5DE3E0" w14:textId="77777777">
        <w:trPr>
          <w:cantSplit/>
        </w:trPr>
        <w:tc>
          <w:tcPr>
            <w:tcW w:w="3813" w:type="dxa"/>
            <w:vMerge w:val="restart"/>
          </w:tcPr>
          <w:p w14:paraId="7D9939B6" w14:textId="77777777" w:rsidR="00E639C2" w:rsidRDefault="00E639C2">
            <w:pPr>
              <w:spacing w:before="60" w:after="60"/>
              <w:rPr>
                <w:rFonts w:cs="Arial"/>
                <w:sz w:val="22"/>
                <w:szCs w:val="22"/>
              </w:rPr>
            </w:pPr>
            <w:r>
              <w:rPr>
                <w:rFonts w:cs="Arial"/>
                <w:sz w:val="22"/>
                <w:szCs w:val="22"/>
              </w:rPr>
              <w:t>Address</w:t>
            </w:r>
          </w:p>
        </w:tc>
        <w:tc>
          <w:tcPr>
            <w:tcW w:w="2815" w:type="dxa"/>
            <w:gridSpan w:val="2"/>
          </w:tcPr>
          <w:p w14:paraId="7A47E43D" w14:textId="77777777" w:rsidR="00E639C2" w:rsidRDefault="00E639C2">
            <w:pPr>
              <w:spacing w:before="60" w:after="60"/>
              <w:rPr>
                <w:rFonts w:cs="Arial"/>
                <w:sz w:val="22"/>
                <w:szCs w:val="22"/>
              </w:rPr>
            </w:pPr>
            <w:r>
              <w:rPr>
                <w:rFonts w:cs="Arial"/>
                <w:sz w:val="22"/>
                <w:szCs w:val="22"/>
              </w:rPr>
              <w:t>#[unit/level number]</w:t>
            </w:r>
          </w:p>
        </w:tc>
        <w:tc>
          <w:tcPr>
            <w:tcW w:w="2694" w:type="dxa"/>
            <w:gridSpan w:val="2"/>
          </w:tcPr>
          <w:p w14:paraId="330BF25F" w14:textId="77777777" w:rsidR="00E639C2" w:rsidRDefault="00E639C2">
            <w:pPr>
              <w:spacing w:before="60" w:after="60"/>
              <w:rPr>
                <w:rFonts w:cs="Arial"/>
                <w:sz w:val="22"/>
                <w:szCs w:val="22"/>
              </w:rPr>
            </w:pPr>
            <w:r>
              <w:rPr>
                <w:rFonts w:cs="Arial"/>
                <w:sz w:val="22"/>
                <w:szCs w:val="22"/>
              </w:rPr>
              <w:t>#[building name]</w:t>
            </w:r>
          </w:p>
        </w:tc>
      </w:tr>
      <w:tr w:rsidR="00E639C2" w14:paraId="5E9DB048" w14:textId="77777777">
        <w:trPr>
          <w:cantSplit/>
          <w:trHeight w:val="375"/>
        </w:trPr>
        <w:tc>
          <w:tcPr>
            <w:tcW w:w="3813" w:type="dxa"/>
            <w:vMerge/>
            <w:vAlign w:val="center"/>
          </w:tcPr>
          <w:p w14:paraId="68FBFF82" w14:textId="77777777" w:rsidR="00E639C2" w:rsidRDefault="00E639C2">
            <w:pPr>
              <w:rPr>
                <w:rFonts w:cs="Arial"/>
                <w:sz w:val="22"/>
                <w:szCs w:val="22"/>
              </w:rPr>
            </w:pPr>
          </w:p>
        </w:tc>
        <w:tc>
          <w:tcPr>
            <w:tcW w:w="1682" w:type="dxa"/>
          </w:tcPr>
          <w:p w14:paraId="2686173D" w14:textId="77777777" w:rsidR="00E639C2" w:rsidRDefault="00E639C2">
            <w:pPr>
              <w:spacing w:before="60" w:after="60"/>
              <w:rPr>
                <w:rFonts w:cs="Arial"/>
                <w:sz w:val="22"/>
                <w:szCs w:val="22"/>
              </w:rPr>
            </w:pPr>
            <w:r>
              <w:rPr>
                <w:rFonts w:cs="Arial"/>
                <w:sz w:val="22"/>
                <w:szCs w:val="22"/>
              </w:rPr>
              <w:t>[street number]</w:t>
            </w:r>
          </w:p>
        </w:tc>
        <w:tc>
          <w:tcPr>
            <w:tcW w:w="2173" w:type="dxa"/>
            <w:gridSpan w:val="2"/>
          </w:tcPr>
          <w:p w14:paraId="0136400D" w14:textId="77777777" w:rsidR="00E639C2" w:rsidRDefault="00E639C2">
            <w:pPr>
              <w:spacing w:before="60" w:after="60"/>
              <w:rPr>
                <w:rFonts w:cs="Arial"/>
                <w:sz w:val="22"/>
                <w:szCs w:val="22"/>
              </w:rPr>
            </w:pPr>
            <w:r>
              <w:rPr>
                <w:rFonts w:cs="Arial"/>
                <w:sz w:val="22"/>
                <w:szCs w:val="22"/>
              </w:rPr>
              <w:t>[street name]</w:t>
            </w:r>
          </w:p>
        </w:tc>
        <w:tc>
          <w:tcPr>
            <w:tcW w:w="1654" w:type="dxa"/>
          </w:tcPr>
          <w:p w14:paraId="1943F1BD" w14:textId="77777777" w:rsidR="00E639C2" w:rsidRDefault="00E639C2">
            <w:pPr>
              <w:spacing w:before="60" w:after="60"/>
              <w:rPr>
                <w:rFonts w:cs="Arial"/>
                <w:sz w:val="22"/>
                <w:szCs w:val="22"/>
              </w:rPr>
            </w:pPr>
            <w:r>
              <w:rPr>
                <w:rFonts w:cs="Arial"/>
                <w:sz w:val="22"/>
                <w:szCs w:val="22"/>
              </w:rPr>
              <w:t>[street type]</w:t>
            </w:r>
          </w:p>
        </w:tc>
      </w:tr>
      <w:tr w:rsidR="00E639C2" w14:paraId="5092B620" w14:textId="77777777">
        <w:trPr>
          <w:cantSplit/>
          <w:trHeight w:val="375"/>
        </w:trPr>
        <w:tc>
          <w:tcPr>
            <w:tcW w:w="3813" w:type="dxa"/>
            <w:vMerge/>
            <w:vAlign w:val="center"/>
          </w:tcPr>
          <w:p w14:paraId="6280B094" w14:textId="77777777" w:rsidR="00E639C2" w:rsidRDefault="00E639C2">
            <w:pPr>
              <w:rPr>
                <w:rFonts w:cs="Arial"/>
                <w:sz w:val="22"/>
                <w:szCs w:val="22"/>
              </w:rPr>
            </w:pPr>
          </w:p>
        </w:tc>
        <w:tc>
          <w:tcPr>
            <w:tcW w:w="1682" w:type="dxa"/>
          </w:tcPr>
          <w:p w14:paraId="7E030E01" w14:textId="77777777" w:rsidR="00E639C2" w:rsidRDefault="00E639C2">
            <w:pPr>
              <w:spacing w:before="60" w:after="60"/>
              <w:rPr>
                <w:rFonts w:cs="Arial"/>
                <w:sz w:val="22"/>
                <w:szCs w:val="22"/>
              </w:rPr>
            </w:pPr>
            <w:r>
              <w:rPr>
                <w:rFonts w:cs="Arial"/>
                <w:sz w:val="22"/>
                <w:szCs w:val="22"/>
              </w:rPr>
              <w:t>[suburb/city]</w:t>
            </w:r>
          </w:p>
        </w:tc>
        <w:tc>
          <w:tcPr>
            <w:tcW w:w="2173" w:type="dxa"/>
            <w:gridSpan w:val="2"/>
          </w:tcPr>
          <w:p w14:paraId="563D4050" w14:textId="77777777" w:rsidR="00E639C2" w:rsidRDefault="00E639C2">
            <w:pPr>
              <w:spacing w:before="60" w:after="60"/>
              <w:rPr>
                <w:rFonts w:cs="Arial"/>
                <w:sz w:val="22"/>
                <w:szCs w:val="22"/>
              </w:rPr>
            </w:pPr>
            <w:r>
              <w:rPr>
                <w:rFonts w:cs="Arial"/>
                <w:sz w:val="22"/>
                <w:szCs w:val="22"/>
              </w:rPr>
              <w:t>[state/territory]</w:t>
            </w:r>
          </w:p>
        </w:tc>
        <w:tc>
          <w:tcPr>
            <w:tcW w:w="1654" w:type="dxa"/>
          </w:tcPr>
          <w:p w14:paraId="06D911F6" w14:textId="77777777" w:rsidR="00E639C2" w:rsidRDefault="00E639C2">
            <w:pPr>
              <w:spacing w:before="60" w:after="60"/>
              <w:rPr>
                <w:rFonts w:cs="Arial"/>
                <w:sz w:val="22"/>
                <w:szCs w:val="22"/>
              </w:rPr>
            </w:pPr>
            <w:r>
              <w:rPr>
                <w:rFonts w:cs="Arial"/>
                <w:sz w:val="22"/>
                <w:szCs w:val="22"/>
              </w:rPr>
              <w:t>[postcode]</w:t>
            </w:r>
          </w:p>
        </w:tc>
      </w:tr>
      <w:tr w:rsidR="00E639C2" w14:paraId="52AF6BEF" w14:textId="77777777">
        <w:trPr>
          <w:cantSplit/>
          <w:trHeight w:val="375"/>
        </w:trPr>
        <w:tc>
          <w:tcPr>
            <w:tcW w:w="3813" w:type="dxa"/>
          </w:tcPr>
          <w:p w14:paraId="2761C677" w14:textId="77777777" w:rsidR="00E639C2" w:rsidRDefault="00E639C2">
            <w:pPr>
              <w:spacing w:before="60" w:after="60"/>
              <w:rPr>
                <w:rFonts w:cs="Arial"/>
                <w:sz w:val="22"/>
                <w:szCs w:val="22"/>
              </w:rPr>
            </w:pPr>
            <w:r>
              <w:rPr>
                <w:rFonts w:cs="Arial"/>
                <w:sz w:val="22"/>
                <w:szCs w:val="22"/>
              </w:rPr>
              <w:t>DX address</w:t>
            </w:r>
          </w:p>
        </w:tc>
        <w:tc>
          <w:tcPr>
            <w:tcW w:w="5509" w:type="dxa"/>
            <w:gridSpan w:val="4"/>
          </w:tcPr>
          <w:p w14:paraId="6D0778BA" w14:textId="77777777" w:rsidR="00E639C2" w:rsidRDefault="00E639C2">
            <w:pPr>
              <w:spacing w:before="60" w:after="60"/>
              <w:rPr>
                <w:rFonts w:cs="Arial"/>
                <w:sz w:val="22"/>
                <w:szCs w:val="22"/>
              </w:rPr>
            </w:pPr>
          </w:p>
        </w:tc>
      </w:tr>
      <w:tr w:rsidR="00E639C2" w14:paraId="6E8C2C52" w14:textId="77777777">
        <w:trPr>
          <w:cantSplit/>
          <w:trHeight w:val="375"/>
        </w:trPr>
        <w:tc>
          <w:tcPr>
            <w:tcW w:w="3813" w:type="dxa"/>
          </w:tcPr>
          <w:p w14:paraId="2ECC8D1C" w14:textId="77777777" w:rsidR="00E639C2" w:rsidRDefault="00E639C2">
            <w:pPr>
              <w:spacing w:before="60" w:after="60"/>
              <w:rPr>
                <w:rFonts w:cs="Arial"/>
                <w:sz w:val="22"/>
                <w:szCs w:val="22"/>
              </w:rPr>
            </w:pPr>
            <w:r>
              <w:rPr>
                <w:rFonts w:cs="Arial"/>
                <w:sz w:val="22"/>
                <w:szCs w:val="22"/>
              </w:rPr>
              <w:t>Telephone</w:t>
            </w:r>
          </w:p>
        </w:tc>
        <w:tc>
          <w:tcPr>
            <w:tcW w:w="5509" w:type="dxa"/>
            <w:gridSpan w:val="4"/>
          </w:tcPr>
          <w:p w14:paraId="784E4A7A" w14:textId="77777777" w:rsidR="00E639C2" w:rsidRDefault="00E639C2">
            <w:pPr>
              <w:spacing w:before="60" w:after="60"/>
              <w:rPr>
                <w:rFonts w:cs="Arial"/>
                <w:sz w:val="22"/>
                <w:szCs w:val="22"/>
              </w:rPr>
            </w:pPr>
          </w:p>
        </w:tc>
      </w:tr>
      <w:tr w:rsidR="00E639C2" w14:paraId="12058ED9" w14:textId="77777777">
        <w:trPr>
          <w:cantSplit/>
          <w:trHeight w:val="375"/>
        </w:trPr>
        <w:tc>
          <w:tcPr>
            <w:tcW w:w="3813" w:type="dxa"/>
          </w:tcPr>
          <w:p w14:paraId="128D2553" w14:textId="77777777" w:rsidR="00E639C2" w:rsidRDefault="00E639C2">
            <w:pPr>
              <w:spacing w:before="60" w:after="60"/>
              <w:rPr>
                <w:rFonts w:cs="Arial"/>
                <w:sz w:val="22"/>
                <w:szCs w:val="22"/>
              </w:rPr>
            </w:pPr>
            <w:r>
              <w:rPr>
                <w:rFonts w:cs="Arial"/>
                <w:sz w:val="22"/>
                <w:szCs w:val="22"/>
              </w:rPr>
              <w:t>Fax</w:t>
            </w:r>
          </w:p>
        </w:tc>
        <w:tc>
          <w:tcPr>
            <w:tcW w:w="5509" w:type="dxa"/>
            <w:gridSpan w:val="4"/>
          </w:tcPr>
          <w:p w14:paraId="4BDDAB68" w14:textId="77777777" w:rsidR="00E639C2" w:rsidRDefault="00E639C2">
            <w:pPr>
              <w:spacing w:before="60" w:after="60"/>
              <w:rPr>
                <w:rFonts w:cs="Arial"/>
                <w:sz w:val="22"/>
                <w:szCs w:val="22"/>
              </w:rPr>
            </w:pPr>
          </w:p>
        </w:tc>
      </w:tr>
      <w:tr w:rsidR="00E639C2" w14:paraId="12A72D51" w14:textId="77777777">
        <w:trPr>
          <w:cantSplit/>
          <w:trHeight w:val="375"/>
        </w:trPr>
        <w:tc>
          <w:tcPr>
            <w:tcW w:w="3813" w:type="dxa"/>
          </w:tcPr>
          <w:p w14:paraId="7A45DB0B" w14:textId="77777777" w:rsidR="00E639C2" w:rsidRDefault="00E639C2">
            <w:pPr>
              <w:spacing w:before="60" w:after="60"/>
              <w:rPr>
                <w:rFonts w:cs="Arial"/>
                <w:sz w:val="22"/>
                <w:szCs w:val="22"/>
              </w:rPr>
            </w:pPr>
            <w:r>
              <w:rPr>
                <w:rFonts w:cs="Arial"/>
                <w:sz w:val="22"/>
                <w:szCs w:val="22"/>
              </w:rPr>
              <w:t>Email</w:t>
            </w:r>
          </w:p>
        </w:tc>
        <w:tc>
          <w:tcPr>
            <w:tcW w:w="5509" w:type="dxa"/>
            <w:gridSpan w:val="4"/>
          </w:tcPr>
          <w:p w14:paraId="64F12862" w14:textId="77777777" w:rsidR="00E639C2" w:rsidRDefault="00E639C2">
            <w:pPr>
              <w:spacing w:before="60" w:after="60"/>
              <w:rPr>
                <w:rFonts w:cs="Arial"/>
                <w:sz w:val="22"/>
                <w:szCs w:val="22"/>
              </w:rPr>
            </w:pPr>
          </w:p>
        </w:tc>
      </w:tr>
    </w:tbl>
    <w:p w14:paraId="32823D9D" w14:textId="77777777" w:rsidR="00E639C2" w:rsidRDefault="00E639C2">
      <w:pPr>
        <w:pStyle w:val="BodyText"/>
        <w:rPr>
          <w:rFonts w:cs="Arial"/>
          <w:b w:val="0"/>
          <w:color w:val="FF0000"/>
          <w:sz w:val="22"/>
          <w:szCs w:val="22"/>
        </w:rPr>
      </w:pPr>
    </w:p>
    <w:p w14:paraId="49828AEC" w14:textId="77777777" w:rsidR="00E639C2" w:rsidRDefault="00E639C2">
      <w:pPr>
        <w:keepNext/>
        <w:rPr>
          <w:rFonts w:cs="Arial"/>
          <w:bCs/>
          <w:sz w:val="22"/>
          <w:szCs w:val="22"/>
        </w:rPr>
      </w:pPr>
      <w:r>
        <w:rPr>
          <w:rFonts w:cs="Arial"/>
          <w:b/>
          <w:sz w:val="22"/>
          <w:szCs w:val="22"/>
        </w:rPr>
        <w:t># Agent</w:t>
      </w:r>
      <w:r>
        <w:rPr>
          <w:rFonts w:cs="Arial"/>
          <w:b/>
          <w:bCs/>
          <w:sz w:val="22"/>
          <w:szCs w:val="22"/>
        </w:rPr>
        <w:t>*</w:t>
      </w:r>
      <w:r>
        <w:rPr>
          <w:rFonts w:cs="Arial"/>
          <w:b/>
          <w:sz w:val="22"/>
          <w:szCs w:val="22"/>
        </w:rPr>
        <w:t xml:space="preserve"> or authorised officer for applicant </w:t>
      </w:r>
      <w:r>
        <w:rPr>
          <w:rFonts w:cs="Arial"/>
          <w:bCs/>
          <w:sz w:val="22"/>
          <w:szCs w:val="22"/>
        </w:rPr>
        <w:t>(to be completed only if the applicant is represented by an agent or if the applicant is a company, is acting through an authorised officer)</w:t>
      </w:r>
    </w:p>
    <w:tbl>
      <w:tblPr>
        <w:tblW w:w="932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3813"/>
        <w:gridCol w:w="5509"/>
      </w:tblGrid>
      <w:tr w:rsidR="00E639C2" w14:paraId="133D4FD1" w14:textId="77777777">
        <w:trPr>
          <w:cantSplit/>
        </w:trPr>
        <w:tc>
          <w:tcPr>
            <w:tcW w:w="3813" w:type="dxa"/>
          </w:tcPr>
          <w:p w14:paraId="3018663D" w14:textId="77777777" w:rsidR="00E639C2" w:rsidRDefault="00E639C2">
            <w:pPr>
              <w:spacing w:before="60" w:after="60"/>
              <w:rPr>
                <w:rFonts w:cs="Arial"/>
                <w:sz w:val="22"/>
                <w:szCs w:val="22"/>
              </w:rPr>
            </w:pPr>
            <w:r>
              <w:rPr>
                <w:rFonts w:cs="Arial"/>
                <w:sz w:val="22"/>
                <w:szCs w:val="22"/>
              </w:rPr>
              <w:t>Name of agent* or authorised officer</w:t>
            </w:r>
          </w:p>
        </w:tc>
        <w:tc>
          <w:tcPr>
            <w:tcW w:w="5509" w:type="dxa"/>
          </w:tcPr>
          <w:p w14:paraId="3316F838" w14:textId="77777777" w:rsidR="00E639C2" w:rsidRDefault="00E639C2">
            <w:pPr>
              <w:tabs>
                <w:tab w:val="left" w:pos="2160"/>
              </w:tabs>
              <w:spacing w:before="60" w:after="60"/>
              <w:rPr>
                <w:rFonts w:cs="Arial"/>
                <w:sz w:val="22"/>
                <w:szCs w:val="22"/>
              </w:rPr>
            </w:pPr>
          </w:p>
        </w:tc>
      </w:tr>
      <w:tr w:rsidR="00E639C2" w14:paraId="461B0148" w14:textId="77777777">
        <w:trPr>
          <w:cantSplit/>
        </w:trPr>
        <w:tc>
          <w:tcPr>
            <w:tcW w:w="3813" w:type="dxa"/>
          </w:tcPr>
          <w:p w14:paraId="322BC5BD" w14:textId="77777777" w:rsidR="00E639C2" w:rsidRDefault="00E639C2">
            <w:pPr>
              <w:spacing w:before="60" w:after="60"/>
              <w:rPr>
                <w:rFonts w:cs="Arial"/>
                <w:sz w:val="22"/>
                <w:szCs w:val="22"/>
              </w:rPr>
            </w:pPr>
            <w:r>
              <w:rPr>
                <w:rFonts w:cs="Arial"/>
                <w:sz w:val="22"/>
                <w:szCs w:val="22"/>
              </w:rPr>
              <w:t>Capacity to act for applicant</w:t>
            </w:r>
          </w:p>
        </w:tc>
        <w:tc>
          <w:tcPr>
            <w:tcW w:w="5509" w:type="dxa"/>
          </w:tcPr>
          <w:p w14:paraId="544DC212" w14:textId="77777777" w:rsidR="00E639C2" w:rsidRDefault="00E639C2">
            <w:pPr>
              <w:spacing w:before="60" w:after="60"/>
              <w:rPr>
                <w:rFonts w:cs="Arial"/>
                <w:sz w:val="22"/>
                <w:szCs w:val="22"/>
              </w:rPr>
            </w:pPr>
          </w:p>
        </w:tc>
      </w:tr>
      <w:tr w:rsidR="00E639C2" w14:paraId="0DDC55CD" w14:textId="77777777">
        <w:trPr>
          <w:cantSplit/>
        </w:trPr>
        <w:tc>
          <w:tcPr>
            <w:tcW w:w="3813" w:type="dxa"/>
            <w:vMerge w:val="restart"/>
          </w:tcPr>
          <w:p w14:paraId="150D11B5" w14:textId="77777777" w:rsidR="00E639C2" w:rsidRDefault="00E639C2">
            <w:pPr>
              <w:spacing w:before="60" w:after="60"/>
              <w:rPr>
                <w:rFonts w:cs="Arial"/>
                <w:sz w:val="22"/>
                <w:szCs w:val="22"/>
              </w:rPr>
            </w:pPr>
            <w:r>
              <w:rPr>
                <w:rFonts w:cs="Arial"/>
                <w:sz w:val="22"/>
                <w:szCs w:val="22"/>
              </w:rPr>
              <w:t>Address</w:t>
            </w:r>
          </w:p>
          <w:p w14:paraId="316D0B78" w14:textId="77777777" w:rsidR="00E639C2" w:rsidRDefault="00E639C2">
            <w:pPr>
              <w:spacing w:before="60" w:after="60"/>
              <w:rPr>
                <w:rFonts w:cs="Arial"/>
                <w:sz w:val="22"/>
                <w:szCs w:val="22"/>
              </w:rPr>
            </w:pPr>
            <w:r>
              <w:rPr>
                <w:rFonts w:cs="Arial"/>
                <w:sz w:val="18"/>
                <w:szCs w:val="22"/>
              </w:rPr>
              <w:t>[The filing party must give an address for service.  This must be a street address in NSW containing the unit number, street number, street name, suburb and postcode unless the exceptions listed in UCPR 4.5(3) apply.  State "as above" if the filing party’s address for service is the same as the filing party's address on page 1 of the application.]</w:t>
            </w:r>
          </w:p>
        </w:tc>
        <w:tc>
          <w:tcPr>
            <w:tcW w:w="5509" w:type="dxa"/>
          </w:tcPr>
          <w:p w14:paraId="3F5DD5B5" w14:textId="77777777" w:rsidR="00E639C2" w:rsidRDefault="00E639C2">
            <w:pPr>
              <w:spacing w:before="60" w:after="60"/>
              <w:rPr>
                <w:rFonts w:cs="Arial"/>
                <w:sz w:val="22"/>
                <w:szCs w:val="22"/>
              </w:rPr>
            </w:pPr>
          </w:p>
        </w:tc>
      </w:tr>
      <w:tr w:rsidR="00E639C2" w14:paraId="3A75B398" w14:textId="77777777">
        <w:trPr>
          <w:cantSplit/>
          <w:trHeight w:val="375"/>
        </w:trPr>
        <w:tc>
          <w:tcPr>
            <w:tcW w:w="3813" w:type="dxa"/>
            <w:vMerge/>
            <w:vAlign w:val="center"/>
          </w:tcPr>
          <w:p w14:paraId="58D4532B" w14:textId="77777777" w:rsidR="00E639C2" w:rsidRDefault="00E639C2">
            <w:pPr>
              <w:rPr>
                <w:rFonts w:cs="Arial"/>
                <w:sz w:val="22"/>
                <w:szCs w:val="22"/>
              </w:rPr>
            </w:pPr>
          </w:p>
        </w:tc>
        <w:tc>
          <w:tcPr>
            <w:tcW w:w="5509" w:type="dxa"/>
          </w:tcPr>
          <w:p w14:paraId="64876D37" w14:textId="77777777" w:rsidR="00E639C2" w:rsidRDefault="00E639C2">
            <w:pPr>
              <w:spacing w:before="60" w:after="60"/>
              <w:rPr>
                <w:rFonts w:cs="Arial"/>
                <w:sz w:val="22"/>
                <w:szCs w:val="22"/>
              </w:rPr>
            </w:pPr>
          </w:p>
        </w:tc>
      </w:tr>
      <w:tr w:rsidR="00E639C2" w14:paraId="7BBB5733" w14:textId="77777777">
        <w:trPr>
          <w:cantSplit/>
          <w:trHeight w:val="653"/>
        </w:trPr>
        <w:tc>
          <w:tcPr>
            <w:tcW w:w="3813" w:type="dxa"/>
            <w:vMerge/>
            <w:vAlign w:val="center"/>
          </w:tcPr>
          <w:p w14:paraId="5077952D" w14:textId="77777777" w:rsidR="00E639C2" w:rsidRDefault="00E639C2">
            <w:pPr>
              <w:rPr>
                <w:rFonts w:cs="Arial"/>
                <w:sz w:val="22"/>
                <w:szCs w:val="22"/>
              </w:rPr>
            </w:pPr>
          </w:p>
        </w:tc>
        <w:tc>
          <w:tcPr>
            <w:tcW w:w="5509" w:type="dxa"/>
          </w:tcPr>
          <w:p w14:paraId="16A2B9B7" w14:textId="77777777" w:rsidR="00E639C2" w:rsidRDefault="00E639C2">
            <w:pPr>
              <w:spacing w:before="60" w:after="60"/>
              <w:rPr>
                <w:rFonts w:cs="Arial"/>
                <w:sz w:val="22"/>
                <w:szCs w:val="22"/>
              </w:rPr>
            </w:pPr>
          </w:p>
        </w:tc>
      </w:tr>
      <w:tr w:rsidR="00E639C2" w14:paraId="0015B279" w14:textId="77777777">
        <w:trPr>
          <w:cantSplit/>
          <w:trHeight w:val="652"/>
        </w:trPr>
        <w:tc>
          <w:tcPr>
            <w:tcW w:w="3813" w:type="dxa"/>
            <w:vMerge/>
            <w:vAlign w:val="center"/>
          </w:tcPr>
          <w:p w14:paraId="5D0D48CB" w14:textId="77777777" w:rsidR="00E639C2" w:rsidRDefault="00E639C2">
            <w:pPr>
              <w:rPr>
                <w:rFonts w:cs="Arial"/>
                <w:sz w:val="22"/>
                <w:szCs w:val="22"/>
              </w:rPr>
            </w:pPr>
          </w:p>
        </w:tc>
        <w:tc>
          <w:tcPr>
            <w:tcW w:w="5509" w:type="dxa"/>
          </w:tcPr>
          <w:p w14:paraId="61AE8AF5" w14:textId="77777777" w:rsidR="00E639C2" w:rsidRDefault="00E639C2">
            <w:pPr>
              <w:spacing w:before="60" w:after="60"/>
              <w:rPr>
                <w:rFonts w:cs="Arial"/>
                <w:sz w:val="22"/>
                <w:szCs w:val="22"/>
              </w:rPr>
            </w:pPr>
          </w:p>
        </w:tc>
      </w:tr>
      <w:tr w:rsidR="00E639C2" w14:paraId="41DCF671" w14:textId="77777777">
        <w:trPr>
          <w:cantSplit/>
          <w:trHeight w:val="375"/>
        </w:trPr>
        <w:tc>
          <w:tcPr>
            <w:tcW w:w="3813" w:type="dxa"/>
          </w:tcPr>
          <w:p w14:paraId="5B6C7AC9" w14:textId="77777777" w:rsidR="00E639C2" w:rsidRDefault="00E639C2">
            <w:pPr>
              <w:spacing w:before="60" w:after="60"/>
              <w:rPr>
                <w:rFonts w:cs="Arial"/>
                <w:sz w:val="22"/>
                <w:szCs w:val="22"/>
              </w:rPr>
            </w:pPr>
            <w:r>
              <w:rPr>
                <w:rFonts w:cs="Arial"/>
                <w:sz w:val="22"/>
                <w:szCs w:val="22"/>
              </w:rPr>
              <w:t>Telephone</w:t>
            </w:r>
          </w:p>
        </w:tc>
        <w:tc>
          <w:tcPr>
            <w:tcW w:w="5509" w:type="dxa"/>
          </w:tcPr>
          <w:p w14:paraId="6BAF5F03" w14:textId="77777777" w:rsidR="00E639C2" w:rsidRDefault="00E639C2">
            <w:pPr>
              <w:spacing w:before="60" w:after="60"/>
              <w:rPr>
                <w:rFonts w:cs="Arial"/>
                <w:sz w:val="22"/>
                <w:szCs w:val="22"/>
              </w:rPr>
            </w:pPr>
          </w:p>
        </w:tc>
      </w:tr>
      <w:tr w:rsidR="00E639C2" w14:paraId="3898AD5D" w14:textId="77777777">
        <w:trPr>
          <w:cantSplit/>
          <w:trHeight w:val="375"/>
        </w:trPr>
        <w:tc>
          <w:tcPr>
            <w:tcW w:w="3813" w:type="dxa"/>
          </w:tcPr>
          <w:p w14:paraId="54E72CBC" w14:textId="77777777" w:rsidR="00E639C2" w:rsidRDefault="00E639C2">
            <w:pPr>
              <w:spacing w:before="60" w:after="60"/>
              <w:rPr>
                <w:rFonts w:cs="Arial"/>
                <w:sz w:val="22"/>
                <w:szCs w:val="22"/>
              </w:rPr>
            </w:pPr>
            <w:r>
              <w:rPr>
                <w:rFonts w:cs="Arial"/>
                <w:sz w:val="22"/>
                <w:szCs w:val="22"/>
              </w:rPr>
              <w:t>Fax</w:t>
            </w:r>
          </w:p>
        </w:tc>
        <w:tc>
          <w:tcPr>
            <w:tcW w:w="5509" w:type="dxa"/>
          </w:tcPr>
          <w:p w14:paraId="43AC006A" w14:textId="77777777" w:rsidR="00E639C2" w:rsidRDefault="00E639C2">
            <w:pPr>
              <w:spacing w:before="60" w:after="60"/>
              <w:rPr>
                <w:rFonts w:cs="Arial"/>
                <w:sz w:val="22"/>
                <w:szCs w:val="22"/>
              </w:rPr>
            </w:pPr>
          </w:p>
        </w:tc>
      </w:tr>
      <w:tr w:rsidR="00E639C2" w14:paraId="1A0AC8CA" w14:textId="77777777">
        <w:trPr>
          <w:cantSplit/>
          <w:trHeight w:val="375"/>
        </w:trPr>
        <w:tc>
          <w:tcPr>
            <w:tcW w:w="3813" w:type="dxa"/>
          </w:tcPr>
          <w:p w14:paraId="543F8DDE" w14:textId="77777777" w:rsidR="00E639C2" w:rsidRDefault="00E639C2">
            <w:pPr>
              <w:spacing w:before="60" w:after="60"/>
              <w:rPr>
                <w:rFonts w:cs="Arial"/>
                <w:sz w:val="22"/>
                <w:szCs w:val="22"/>
              </w:rPr>
            </w:pPr>
            <w:r>
              <w:rPr>
                <w:rFonts w:cs="Arial"/>
                <w:sz w:val="22"/>
                <w:szCs w:val="22"/>
              </w:rPr>
              <w:t>Email</w:t>
            </w:r>
          </w:p>
        </w:tc>
        <w:tc>
          <w:tcPr>
            <w:tcW w:w="5509" w:type="dxa"/>
          </w:tcPr>
          <w:p w14:paraId="2532699F" w14:textId="77777777" w:rsidR="00E639C2" w:rsidRDefault="00E639C2">
            <w:pPr>
              <w:spacing w:before="60" w:after="60"/>
              <w:rPr>
                <w:rFonts w:cs="Arial"/>
                <w:sz w:val="22"/>
                <w:szCs w:val="22"/>
              </w:rPr>
            </w:pPr>
          </w:p>
        </w:tc>
      </w:tr>
    </w:tbl>
    <w:p w14:paraId="2AC5A08F" w14:textId="77777777" w:rsidR="00E639C2" w:rsidRDefault="00E639C2">
      <w:pPr>
        <w:pStyle w:val="BodyText"/>
        <w:rPr>
          <w:rFonts w:cs="Arial"/>
          <w:b w:val="0"/>
          <w:sz w:val="22"/>
          <w:szCs w:val="22"/>
        </w:rPr>
      </w:pPr>
      <w:r>
        <w:rPr>
          <w:rFonts w:cs="Arial"/>
          <w:sz w:val="22"/>
          <w:szCs w:val="22"/>
        </w:rPr>
        <w:t>*If represented by an agent, a letter from the applicant is required which gives the agent authority to act on behalf of the applicant.</w:t>
      </w:r>
    </w:p>
    <w:p w14:paraId="7AAD6A1C" w14:textId="77777777" w:rsidR="00E639C2" w:rsidRDefault="00E639C2">
      <w:pPr>
        <w:pStyle w:val="Heading7"/>
        <w:rPr>
          <w:rFonts w:cs="Arial"/>
        </w:rPr>
      </w:pPr>
      <w:r>
        <w:rPr>
          <w:rFonts w:cs="Arial"/>
          <w:u w:val="single"/>
        </w:rPr>
        <w:br w:type="page"/>
      </w:r>
      <w:r>
        <w:rPr>
          <w:rFonts w:cs="Arial"/>
        </w:rPr>
        <w:lastRenderedPageBreak/>
        <w:t>CHECKLIST OF FORMS</w:t>
      </w:r>
    </w:p>
    <w:p w14:paraId="69CC9E0B" w14:textId="77777777" w:rsidR="00E639C2" w:rsidRDefault="00E639C2">
      <w:pPr>
        <w:rPr>
          <w:rFonts w:cs="Arial"/>
          <w:b/>
          <w:bCs/>
          <w:sz w:val="22"/>
          <w:szCs w:val="22"/>
        </w:rPr>
      </w:pPr>
    </w:p>
    <w:p w14:paraId="69D7FF29" w14:textId="77777777" w:rsidR="00E639C2" w:rsidRDefault="00E639C2">
      <w:pPr>
        <w:rPr>
          <w:rFonts w:cs="Arial"/>
          <w:sz w:val="22"/>
          <w:szCs w:val="22"/>
        </w:rPr>
      </w:pPr>
      <w:r>
        <w:rPr>
          <w:rFonts w:cs="Arial"/>
          <w:b/>
          <w:bCs/>
          <w:sz w:val="22"/>
          <w:szCs w:val="22"/>
        </w:rPr>
        <w:t>THE FOLLOWING FORMS ARE ATTACHED TO AND ARE PART OF THIS APPLICATION</w:t>
      </w:r>
      <w:r>
        <w:rPr>
          <w:rFonts w:cs="Arial"/>
          <w:sz w:val="22"/>
          <w:szCs w:val="22"/>
        </w:rPr>
        <w:t xml:space="preserve"> [please put X in each relevant box]</w:t>
      </w:r>
    </w:p>
    <w:p w14:paraId="1E64A8B4" w14:textId="77777777" w:rsidR="00E639C2" w:rsidRDefault="00E639C2">
      <w:pPr>
        <w:rPr>
          <w:rFonts w:cs="Arial"/>
          <w:sz w:val="22"/>
          <w:szCs w:val="22"/>
        </w:rPr>
      </w:pPr>
    </w:p>
    <w:p w14:paraId="16A8CEF2" w14:textId="77777777" w:rsidR="00E639C2" w:rsidRDefault="00E639C2">
      <w:pPr>
        <w:rPr>
          <w:rFonts w:cs="Arial"/>
          <w:sz w:val="22"/>
          <w:szCs w:val="22"/>
        </w:rPr>
      </w:pPr>
    </w:p>
    <w:p w14:paraId="6517CD50" w14:textId="77777777" w:rsidR="00E639C2" w:rsidRDefault="00E639C2">
      <w:pPr>
        <w:pStyle w:val="Heading6"/>
        <w:rPr>
          <w:rFonts w:cs="Arial"/>
          <w:b/>
          <w:bCs/>
          <w:sz w:val="22"/>
          <w:szCs w:val="22"/>
        </w:rPr>
      </w:pPr>
      <w:r>
        <w:rPr>
          <w:rFonts w:cs="Arial"/>
          <w:b/>
          <w:bCs/>
          <w:sz w:val="22"/>
          <w:szCs w:val="22"/>
        </w:rPr>
        <w:t>PART 2: APPLICATIONS – DAMAGE TO PROPERTY or INJURY TO A PERSON</w:t>
      </w:r>
    </w:p>
    <w:p w14:paraId="5D2C6721" w14:textId="77777777" w:rsidR="00E639C2" w:rsidRDefault="00E639C2">
      <w:pPr>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8393"/>
      </w:tblGrid>
      <w:tr w:rsidR="00E639C2" w14:paraId="744561F7" w14:textId="77777777">
        <w:tc>
          <w:tcPr>
            <w:tcW w:w="450" w:type="dxa"/>
            <w:tcBorders>
              <w:bottom w:val="single" w:sz="4" w:space="0" w:color="auto"/>
            </w:tcBorders>
          </w:tcPr>
          <w:p w14:paraId="0B7D3A81" w14:textId="77777777" w:rsidR="00E639C2" w:rsidRDefault="00E639C2">
            <w:pPr>
              <w:spacing w:before="120" w:after="120"/>
              <w:rPr>
                <w:rFonts w:cs="Arial"/>
                <w:sz w:val="22"/>
                <w:szCs w:val="22"/>
              </w:rPr>
            </w:pPr>
          </w:p>
        </w:tc>
        <w:tc>
          <w:tcPr>
            <w:tcW w:w="8393" w:type="dxa"/>
            <w:tcBorders>
              <w:top w:val="nil"/>
              <w:left w:val="nil"/>
              <w:bottom w:val="nil"/>
              <w:right w:val="nil"/>
            </w:tcBorders>
          </w:tcPr>
          <w:p w14:paraId="5E3A0E59" w14:textId="77777777" w:rsidR="00E639C2" w:rsidRDefault="00E639C2">
            <w:pPr>
              <w:pStyle w:val="Heading5"/>
              <w:spacing w:before="120" w:after="120"/>
              <w:rPr>
                <w:rFonts w:cs="Arial"/>
                <w:sz w:val="22"/>
                <w:szCs w:val="22"/>
              </w:rPr>
            </w:pPr>
            <w:r>
              <w:rPr>
                <w:rFonts w:cs="Arial"/>
                <w:sz w:val="22"/>
                <w:szCs w:val="22"/>
              </w:rPr>
              <w:t>Claim Details (Damage to property or injury to a person) – s 7 of the Act</w:t>
            </w:r>
          </w:p>
        </w:tc>
      </w:tr>
    </w:tbl>
    <w:p w14:paraId="24CC47AE" w14:textId="77777777" w:rsidR="00E639C2" w:rsidRDefault="00E639C2">
      <w:pPr>
        <w:rPr>
          <w:rFonts w:cs="Arial"/>
          <w:sz w:val="22"/>
          <w:szCs w:val="22"/>
        </w:rPr>
      </w:pPr>
    </w:p>
    <w:p w14:paraId="4BE696EE" w14:textId="77777777" w:rsidR="00E639C2" w:rsidRDefault="00E639C2">
      <w:pPr>
        <w:rPr>
          <w:rFonts w:cs="Arial"/>
          <w:sz w:val="22"/>
          <w:szCs w:val="22"/>
        </w:rPr>
      </w:pPr>
    </w:p>
    <w:p w14:paraId="6839158E" w14:textId="77777777" w:rsidR="00E639C2" w:rsidRDefault="00E639C2">
      <w:pPr>
        <w:pStyle w:val="Heading6"/>
        <w:rPr>
          <w:rFonts w:cs="Arial"/>
          <w:b/>
          <w:bCs/>
          <w:sz w:val="22"/>
          <w:szCs w:val="22"/>
        </w:rPr>
      </w:pPr>
      <w:r>
        <w:rPr>
          <w:rFonts w:cs="Arial"/>
          <w:b/>
          <w:bCs/>
          <w:sz w:val="22"/>
          <w:szCs w:val="22"/>
        </w:rPr>
        <w:t>PART 2A: APPLICATIONS – HIGH HEDGES</w:t>
      </w:r>
    </w:p>
    <w:p w14:paraId="70FCD468" w14:textId="77777777" w:rsidR="00E639C2" w:rsidRDefault="00E639C2">
      <w:pPr>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8393"/>
      </w:tblGrid>
      <w:tr w:rsidR="00E639C2" w14:paraId="766A2022" w14:textId="77777777">
        <w:tc>
          <w:tcPr>
            <w:tcW w:w="450" w:type="dxa"/>
          </w:tcPr>
          <w:p w14:paraId="2E6D823C" w14:textId="77777777" w:rsidR="00E639C2" w:rsidRDefault="00E639C2">
            <w:pPr>
              <w:spacing w:before="120" w:after="120"/>
              <w:rPr>
                <w:rFonts w:cs="Arial"/>
                <w:sz w:val="22"/>
                <w:szCs w:val="22"/>
              </w:rPr>
            </w:pPr>
          </w:p>
        </w:tc>
        <w:tc>
          <w:tcPr>
            <w:tcW w:w="8393" w:type="dxa"/>
            <w:tcBorders>
              <w:top w:val="nil"/>
              <w:left w:val="nil"/>
              <w:bottom w:val="nil"/>
              <w:right w:val="nil"/>
            </w:tcBorders>
          </w:tcPr>
          <w:p w14:paraId="3A29F35E" w14:textId="77777777" w:rsidR="00E639C2" w:rsidRDefault="00E639C2">
            <w:pPr>
              <w:spacing w:before="120" w:after="120"/>
              <w:rPr>
                <w:rFonts w:cs="Arial"/>
                <w:b/>
                <w:sz w:val="22"/>
                <w:szCs w:val="22"/>
              </w:rPr>
            </w:pPr>
            <w:r>
              <w:rPr>
                <w:rFonts w:cs="Arial"/>
                <w:b/>
                <w:sz w:val="22"/>
                <w:szCs w:val="22"/>
              </w:rPr>
              <w:t>Claim Details (High hedges) – s 14B of the Act</w:t>
            </w:r>
          </w:p>
        </w:tc>
      </w:tr>
    </w:tbl>
    <w:p w14:paraId="605FA106" w14:textId="77777777" w:rsidR="00E639C2" w:rsidRDefault="00E639C2">
      <w:pPr>
        <w:rPr>
          <w:rFonts w:cs="Arial"/>
          <w:sz w:val="22"/>
          <w:szCs w:val="22"/>
        </w:rPr>
      </w:pPr>
    </w:p>
    <w:p w14:paraId="4FB159F1" w14:textId="77777777" w:rsidR="00E639C2" w:rsidRDefault="00E639C2">
      <w:pPr>
        <w:rPr>
          <w:rFonts w:cs="Arial"/>
          <w:sz w:val="22"/>
          <w:szCs w:val="22"/>
        </w:rPr>
      </w:pPr>
      <w:r>
        <w:rPr>
          <w:rFonts w:cs="Arial"/>
          <w:b/>
          <w:sz w:val="22"/>
          <w:szCs w:val="22"/>
        </w:rPr>
        <w:t>Note:</w:t>
      </w:r>
      <w:r>
        <w:rPr>
          <w:rFonts w:cs="Arial"/>
          <w:sz w:val="22"/>
          <w:szCs w:val="22"/>
        </w:rPr>
        <w:t xml:space="preserve"> You may attach supplementary sheets and you must include a copy of any documents you have which are relevant to your answers in this application.</w:t>
      </w:r>
    </w:p>
    <w:p w14:paraId="61D44891" w14:textId="77777777" w:rsidR="00E639C2" w:rsidRDefault="00E639C2">
      <w:pPr>
        <w:rPr>
          <w:rFonts w:cs="Arial"/>
          <w:sz w:val="22"/>
          <w:szCs w:val="22"/>
        </w:rPr>
      </w:pPr>
    </w:p>
    <w:p w14:paraId="27F0D099" w14:textId="77777777" w:rsidR="00E639C2" w:rsidRDefault="00E639C2">
      <w:pPr>
        <w:rPr>
          <w:rFonts w:cs="Arial"/>
          <w:sz w:val="22"/>
          <w:szCs w:val="22"/>
        </w:rPr>
      </w:pPr>
    </w:p>
    <w:tbl>
      <w:tblPr>
        <w:tblW w:w="985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blLook w:val="0000" w:firstRow="0" w:lastRow="0" w:firstColumn="0" w:lastColumn="0" w:noHBand="0" w:noVBand="0"/>
      </w:tblPr>
      <w:tblGrid>
        <w:gridCol w:w="9855"/>
      </w:tblGrid>
      <w:tr w:rsidR="00E639C2" w14:paraId="1938DF37" w14:textId="77777777">
        <w:tc>
          <w:tcPr>
            <w:tcW w:w="9855" w:type="dxa"/>
            <w:shd w:val="clear" w:color="auto" w:fill="D9D9D9"/>
          </w:tcPr>
          <w:p w14:paraId="5C7F42F7" w14:textId="77777777" w:rsidR="00E639C2" w:rsidRDefault="00E639C2">
            <w:pPr>
              <w:keepNext/>
              <w:spacing w:before="120" w:after="120"/>
              <w:rPr>
                <w:rFonts w:cs="Arial"/>
                <w:b/>
                <w:sz w:val="22"/>
                <w:szCs w:val="22"/>
              </w:rPr>
            </w:pPr>
            <w:r>
              <w:rPr>
                <w:rFonts w:cs="Arial"/>
                <w:b/>
                <w:sz w:val="22"/>
                <w:szCs w:val="22"/>
              </w:rPr>
              <w:t>NOTE TO PERSONS SERVED WITH THIS APPLICATION ("RESPONDENTS") AND WISHING TO TAKE PART IN THE HEARING OF THIS APPLICATION</w:t>
            </w:r>
          </w:p>
        </w:tc>
      </w:tr>
      <w:tr w:rsidR="00E639C2" w14:paraId="3A98C95B" w14:textId="77777777">
        <w:tc>
          <w:tcPr>
            <w:tcW w:w="9855" w:type="dxa"/>
          </w:tcPr>
          <w:p w14:paraId="35D80085" w14:textId="77777777" w:rsidR="00E639C2" w:rsidRDefault="00E639C2">
            <w:pPr>
              <w:keepNext/>
              <w:spacing w:before="120" w:after="120"/>
              <w:rPr>
                <w:rFonts w:cs="Arial"/>
                <w:sz w:val="22"/>
                <w:szCs w:val="22"/>
              </w:rPr>
            </w:pPr>
            <w:r>
              <w:rPr>
                <w:rFonts w:cs="Arial"/>
                <w:sz w:val="22"/>
                <w:szCs w:val="22"/>
              </w:rPr>
              <w:t xml:space="preserve">You must complete the attached Appearance form and lodge it with the Court. You must also provide a copy to the applicant, the local council and any other person named as an owner or occupier of the property where the tree is located. </w:t>
            </w:r>
          </w:p>
        </w:tc>
      </w:tr>
    </w:tbl>
    <w:p w14:paraId="12717623" w14:textId="77777777" w:rsidR="00E639C2" w:rsidRDefault="00E639C2">
      <w:pPr>
        <w:rPr>
          <w:rFonts w:cs="Arial"/>
          <w:sz w:val="22"/>
          <w:szCs w:val="22"/>
        </w:rPr>
      </w:pPr>
    </w:p>
    <w:p w14:paraId="25CDDA88" w14:textId="77777777" w:rsidR="00E639C2" w:rsidRDefault="00E639C2">
      <w:pPr>
        <w:pageBreakBefore/>
        <w:rPr>
          <w:rFonts w:cs="Arial"/>
          <w:sz w:val="18"/>
          <w:szCs w:val="18"/>
        </w:rPr>
      </w:pPr>
      <w:r>
        <w:rPr>
          <w:rFonts w:cs="Arial"/>
          <w:sz w:val="18"/>
          <w:szCs w:val="18"/>
        </w:rPr>
        <w:lastRenderedPageBreak/>
        <w:t>Form 6 (version 2)</w:t>
      </w:r>
      <w:r>
        <w:rPr>
          <w:rFonts w:cs="Arial"/>
          <w:sz w:val="18"/>
          <w:szCs w:val="18"/>
        </w:rPr>
        <w:br/>
        <w:t>UCPR 6.9</w:t>
      </w:r>
    </w:p>
    <w:p w14:paraId="654567A0" w14:textId="77777777" w:rsidR="00E639C2" w:rsidRDefault="00E639C2">
      <w:pPr>
        <w:pStyle w:val="Heading1"/>
        <w:spacing w:after="0"/>
        <w:jc w:val="center"/>
      </w:pPr>
      <w:r>
        <w:t>APPEARANCE</w:t>
      </w:r>
    </w:p>
    <w:p w14:paraId="32A54542" w14:textId="77777777" w:rsidR="00E639C2" w:rsidRDefault="00E639C2">
      <w:pPr>
        <w:spacing w:after="120"/>
        <w:jc w:val="center"/>
        <w:rPr>
          <w:rFonts w:cs="Arial"/>
          <w:sz w:val="20"/>
        </w:rPr>
      </w:pPr>
      <w:r>
        <w:rPr>
          <w:rFonts w:cs="Arial"/>
          <w:sz w:val="20"/>
        </w:rPr>
        <w:t>[to be left blank for completion by each respondent (property owner or occupier)]</w:t>
      </w:r>
    </w:p>
    <w:tbl>
      <w:tblPr>
        <w:tblW w:w="0" w:type="auto"/>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0A0" w:firstRow="1" w:lastRow="0" w:firstColumn="1" w:lastColumn="0" w:noHBand="0" w:noVBand="0"/>
      </w:tblPr>
      <w:tblGrid>
        <w:gridCol w:w="3286"/>
        <w:gridCol w:w="5730"/>
      </w:tblGrid>
      <w:tr w:rsidR="00E639C2" w14:paraId="157316A0" w14:textId="77777777">
        <w:trPr>
          <w:cantSplit/>
        </w:trPr>
        <w:tc>
          <w:tcPr>
            <w:tcW w:w="9287" w:type="dxa"/>
            <w:gridSpan w:val="2"/>
            <w:shd w:val="clear" w:color="auto" w:fill="D9D9D9"/>
          </w:tcPr>
          <w:p w14:paraId="095ED08B" w14:textId="77777777" w:rsidR="00E639C2" w:rsidRDefault="00E639C2">
            <w:pPr>
              <w:keepNext/>
              <w:spacing w:before="120" w:after="120"/>
              <w:rPr>
                <w:rFonts w:cs="Arial"/>
                <w:b/>
                <w:sz w:val="22"/>
                <w:szCs w:val="22"/>
              </w:rPr>
            </w:pPr>
            <w:r>
              <w:rPr>
                <w:rFonts w:cs="Arial"/>
                <w:b/>
                <w:sz w:val="22"/>
                <w:szCs w:val="22"/>
              </w:rPr>
              <w:t>COURT DETAILS</w:t>
            </w:r>
          </w:p>
        </w:tc>
      </w:tr>
      <w:tr w:rsidR="00E639C2" w14:paraId="5F0497E3" w14:textId="77777777">
        <w:trPr>
          <w:cantSplit/>
        </w:trPr>
        <w:tc>
          <w:tcPr>
            <w:tcW w:w="3369" w:type="dxa"/>
          </w:tcPr>
          <w:p w14:paraId="7B37BF74" w14:textId="77777777" w:rsidR="00E639C2" w:rsidRDefault="00E639C2">
            <w:pPr>
              <w:spacing w:before="60" w:after="60"/>
              <w:rPr>
                <w:rFonts w:cs="Arial"/>
                <w:sz w:val="22"/>
                <w:szCs w:val="22"/>
              </w:rPr>
            </w:pPr>
            <w:r>
              <w:rPr>
                <w:rFonts w:cs="Arial"/>
                <w:sz w:val="22"/>
                <w:szCs w:val="22"/>
              </w:rPr>
              <w:t>Court</w:t>
            </w:r>
          </w:p>
        </w:tc>
        <w:tc>
          <w:tcPr>
            <w:tcW w:w="5918" w:type="dxa"/>
          </w:tcPr>
          <w:p w14:paraId="24B8C259" w14:textId="77777777" w:rsidR="00E639C2" w:rsidRDefault="00E639C2">
            <w:pPr>
              <w:spacing w:before="60" w:after="60"/>
              <w:rPr>
                <w:rFonts w:cs="Arial"/>
                <w:sz w:val="22"/>
                <w:szCs w:val="22"/>
              </w:rPr>
            </w:pPr>
            <w:r>
              <w:rPr>
                <w:rFonts w:cs="Arial"/>
                <w:sz w:val="22"/>
                <w:szCs w:val="22"/>
              </w:rPr>
              <w:t>Land and Environment Court of NSW</w:t>
            </w:r>
          </w:p>
        </w:tc>
      </w:tr>
      <w:tr w:rsidR="00E639C2" w14:paraId="03BE7CFD" w14:textId="77777777">
        <w:trPr>
          <w:cantSplit/>
        </w:trPr>
        <w:tc>
          <w:tcPr>
            <w:tcW w:w="3369" w:type="dxa"/>
          </w:tcPr>
          <w:p w14:paraId="4E43CB36" w14:textId="77777777" w:rsidR="00E639C2" w:rsidRDefault="00E639C2">
            <w:pPr>
              <w:spacing w:before="60" w:after="60"/>
              <w:rPr>
                <w:rFonts w:cs="Arial"/>
                <w:sz w:val="22"/>
                <w:szCs w:val="22"/>
              </w:rPr>
            </w:pPr>
            <w:r>
              <w:rPr>
                <w:rFonts w:cs="Arial"/>
                <w:sz w:val="22"/>
                <w:szCs w:val="22"/>
              </w:rPr>
              <w:t>Division</w:t>
            </w:r>
          </w:p>
        </w:tc>
        <w:tc>
          <w:tcPr>
            <w:tcW w:w="5918" w:type="dxa"/>
          </w:tcPr>
          <w:p w14:paraId="19D7B81A" w14:textId="77777777" w:rsidR="00E639C2" w:rsidRDefault="00E639C2">
            <w:pPr>
              <w:spacing w:before="60" w:after="60"/>
              <w:rPr>
                <w:rFonts w:cs="Arial"/>
                <w:sz w:val="22"/>
                <w:szCs w:val="22"/>
              </w:rPr>
            </w:pPr>
            <w:r>
              <w:rPr>
                <w:rFonts w:cs="Arial"/>
                <w:sz w:val="22"/>
                <w:szCs w:val="22"/>
              </w:rPr>
              <w:t>Class 2</w:t>
            </w:r>
          </w:p>
        </w:tc>
      </w:tr>
      <w:tr w:rsidR="00E639C2" w14:paraId="66A040DA" w14:textId="77777777">
        <w:trPr>
          <w:cantSplit/>
        </w:trPr>
        <w:tc>
          <w:tcPr>
            <w:tcW w:w="3369" w:type="dxa"/>
          </w:tcPr>
          <w:p w14:paraId="3DCDAA96" w14:textId="77777777" w:rsidR="00E639C2" w:rsidRDefault="00E639C2">
            <w:pPr>
              <w:spacing w:before="60" w:after="60"/>
              <w:rPr>
                <w:rFonts w:cs="Arial"/>
                <w:sz w:val="22"/>
                <w:szCs w:val="22"/>
              </w:rPr>
            </w:pPr>
            <w:r>
              <w:rPr>
                <w:rFonts w:cs="Arial"/>
                <w:sz w:val="22"/>
                <w:szCs w:val="22"/>
              </w:rPr>
              <w:t>Case number</w:t>
            </w:r>
          </w:p>
        </w:tc>
        <w:tc>
          <w:tcPr>
            <w:tcW w:w="5918" w:type="dxa"/>
          </w:tcPr>
          <w:p w14:paraId="16160A92" w14:textId="77777777" w:rsidR="00E639C2" w:rsidRDefault="00E639C2">
            <w:pPr>
              <w:spacing w:before="60" w:after="60"/>
              <w:rPr>
                <w:rFonts w:cs="Arial"/>
                <w:sz w:val="22"/>
                <w:szCs w:val="22"/>
              </w:rPr>
            </w:pPr>
          </w:p>
        </w:tc>
      </w:tr>
      <w:tr w:rsidR="00E639C2" w14:paraId="644FE36D" w14:textId="77777777">
        <w:trPr>
          <w:cantSplit/>
        </w:trPr>
        <w:tc>
          <w:tcPr>
            <w:tcW w:w="9287" w:type="dxa"/>
            <w:gridSpan w:val="2"/>
            <w:shd w:val="clear" w:color="auto" w:fill="D9D9D9"/>
          </w:tcPr>
          <w:p w14:paraId="2CE4E5C8" w14:textId="77777777" w:rsidR="00E639C2" w:rsidRDefault="00E639C2">
            <w:pPr>
              <w:keepNext/>
              <w:spacing w:before="120" w:after="120"/>
              <w:rPr>
                <w:rFonts w:cs="Arial"/>
                <w:b/>
                <w:sz w:val="22"/>
                <w:szCs w:val="22"/>
              </w:rPr>
            </w:pPr>
            <w:r>
              <w:rPr>
                <w:rFonts w:cs="Arial"/>
                <w:b/>
                <w:sz w:val="22"/>
                <w:szCs w:val="22"/>
              </w:rPr>
              <w:t>TITLE OF PROCEEDINGS</w:t>
            </w:r>
          </w:p>
        </w:tc>
      </w:tr>
      <w:tr w:rsidR="00E639C2" w14:paraId="208F6E4C" w14:textId="77777777">
        <w:trPr>
          <w:cantSplit/>
        </w:trPr>
        <w:tc>
          <w:tcPr>
            <w:tcW w:w="3369" w:type="dxa"/>
          </w:tcPr>
          <w:p w14:paraId="67D4A828" w14:textId="77777777" w:rsidR="00E639C2" w:rsidRDefault="00E639C2">
            <w:pPr>
              <w:spacing w:before="60" w:after="60"/>
              <w:rPr>
                <w:rFonts w:cs="Arial"/>
                <w:sz w:val="22"/>
                <w:szCs w:val="22"/>
              </w:rPr>
            </w:pPr>
            <w:r>
              <w:rPr>
                <w:rFonts w:cs="Arial"/>
                <w:sz w:val="22"/>
                <w:szCs w:val="22"/>
              </w:rPr>
              <w:t>Applicant</w:t>
            </w:r>
          </w:p>
        </w:tc>
        <w:tc>
          <w:tcPr>
            <w:tcW w:w="5918" w:type="dxa"/>
          </w:tcPr>
          <w:p w14:paraId="64440562" w14:textId="77777777" w:rsidR="00E639C2" w:rsidRDefault="00E639C2">
            <w:pPr>
              <w:spacing w:before="60" w:after="60"/>
              <w:rPr>
                <w:rFonts w:cs="Arial"/>
                <w:b/>
                <w:sz w:val="22"/>
                <w:szCs w:val="22"/>
              </w:rPr>
            </w:pPr>
          </w:p>
        </w:tc>
      </w:tr>
      <w:tr w:rsidR="00E639C2" w14:paraId="38C44D8B" w14:textId="77777777">
        <w:trPr>
          <w:cantSplit/>
        </w:trPr>
        <w:tc>
          <w:tcPr>
            <w:tcW w:w="3369" w:type="dxa"/>
          </w:tcPr>
          <w:p w14:paraId="39873074" w14:textId="77777777" w:rsidR="00E639C2" w:rsidRDefault="00E639C2">
            <w:pPr>
              <w:rPr>
                <w:rFonts w:cs="Arial"/>
                <w:sz w:val="22"/>
                <w:szCs w:val="22"/>
              </w:rPr>
            </w:pPr>
          </w:p>
        </w:tc>
        <w:tc>
          <w:tcPr>
            <w:tcW w:w="5918" w:type="dxa"/>
          </w:tcPr>
          <w:p w14:paraId="125A99A0" w14:textId="77777777" w:rsidR="00E639C2" w:rsidRDefault="00E639C2">
            <w:pPr>
              <w:rPr>
                <w:rFonts w:cs="Arial"/>
                <w:sz w:val="22"/>
                <w:szCs w:val="22"/>
              </w:rPr>
            </w:pPr>
          </w:p>
        </w:tc>
      </w:tr>
      <w:tr w:rsidR="00E639C2" w14:paraId="447E9636" w14:textId="77777777">
        <w:trPr>
          <w:cantSplit/>
        </w:trPr>
        <w:tc>
          <w:tcPr>
            <w:tcW w:w="3369" w:type="dxa"/>
          </w:tcPr>
          <w:p w14:paraId="5DDF8CBC" w14:textId="77777777" w:rsidR="00E639C2" w:rsidRDefault="00E639C2">
            <w:pPr>
              <w:spacing w:before="60" w:after="60"/>
              <w:rPr>
                <w:rFonts w:cs="Arial"/>
                <w:sz w:val="22"/>
                <w:szCs w:val="22"/>
              </w:rPr>
            </w:pPr>
            <w:r>
              <w:rPr>
                <w:rFonts w:cs="Arial"/>
                <w:sz w:val="22"/>
                <w:szCs w:val="22"/>
              </w:rPr>
              <w:t>Respondent</w:t>
            </w:r>
          </w:p>
        </w:tc>
        <w:tc>
          <w:tcPr>
            <w:tcW w:w="5918" w:type="dxa"/>
          </w:tcPr>
          <w:p w14:paraId="6426EDD3" w14:textId="77777777" w:rsidR="00E639C2" w:rsidRDefault="00E639C2">
            <w:pPr>
              <w:spacing w:before="60" w:after="60"/>
              <w:rPr>
                <w:rFonts w:cs="Arial"/>
                <w:b/>
                <w:sz w:val="22"/>
                <w:szCs w:val="22"/>
              </w:rPr>
            </w:pPr>
          </w:p>
        </w:tc>
      </w:tr>
      <w:tr w:rsidR="00E639C2" w14:paraId="30F23FD6" w14:textId="77777777">
        <w:trPr>
          <w:cantSplit/>
        </w:trPr>
        <w:tc>
          <w:tcPr>
            <w:tcW w:w="3369" w:type="dxa"/>
          </w:tcPr>
          <w:p w14:paraId="4755784C" w14:textId="77777777" w:rsidR="00E639C2" w:rsidRDefault="00E639C2">
            <w:pPr>
              <w:rPr>
                <w:rFonts w:cs="Arial"/>
                <w:sz w:val="22"/>
                <w:szCs w:val="22"/>
              </w:rPr>
            </w:pPr>
          </w:p>
        </w:tc>
        <w:tc>
          <w:tcPr>
            <w:tcW w:w="5918" w:type="dxa"/>
          </w:tcPr>
          <w:p w14:paraId="34F4DDEB" w14:textId="77777777" w:rsidR="00E639C2" w:rsidRDefault="00E639C2">
            <w:pPr>
              <w:rPr>
                <w:rFonts w:cs="Arial"/>
                <w:sz w:val="22"/>
                <w:szCs w:val="22"/>
              </w:rPr>
            </w:pPr>
          </w:p>
        </w:tc>
      </w:tr>
      <w:tr w:rsidR="00E639C2" w14:paraId="6C2FA5C2" w14:textId="77777777">
        <w:tblPrEx>
          <w:tblLook w:val="01E0" w:firstRow="1" w:lastRow="1" w:firstColumn="1" w:lastColumn="1" w:noHBand="0" w:noVBand="0"/>
        </w:tblPrEx>
        <w:trPr>
          <w:cantSplit/>
        </w:trPr>
        <w:tc>
          <w:tcPr>
            <w:tcW w:w="9287" w:type="dxa"/>
            <w:gridSpan w:val="2"/>
            <w:shd w:val="clear" w:color="auto" w:fill="D9D9D9"/>
          </w:tcPr>
          <w:p w14:paraId="5887C8D0" w14:textId="77777777" w:rsidR="00E639C2" w:rsidRDefault="00E639C2">
            <w:pPr>
              <w:keepNext/>
              <w:spacing w:before="120" w:after="120"/>
              <w:rPr>
                <w:rFonts w:cs="Arial"/>
                <w:b/>
                <w:sz w:val="22"/>
                <w:szCs w:val="22"/>
              </w:rPr>
            </w:pPr>
            <w:r>
              <w:rPr>
                <w:rFonts w:cs="Arial"/>
                <w:b/>
                <w:sz w:val="22"/>
                <w:szCs w:val="22"/>
              </w:rPr>
              <w:t>FILING DETAILS</w:t>
            </w:r>
          </w:p>
        </w:tc>
      </w:tr>
      <w:tr w:rsidR="00E639C2" w14:paraId="22112202" w14:textId="77777777">
        <w:tblPrEx>
          <w:tblLook w:val="01E0" w:firstRow="1" w:lastRow="1" w:firstColumn="1" w:lastColumn="1" w:noHBand="0" w:noVBand="0"/>
        </w:tblPrEx>
        <w:trPr>
          <w:cantSplit/>
        </w:trPr>
        <w:tc>
          <w:tcPr>
            <w:tcW w:w="3369" w:type="dxa"/>
          </w:tcPr>
          <w:p w14:paraId="7AF6E747" w14:textId="77777777" w:rsidR="00E639C2" w:rsidRDefault="00E639C2">
            <w:pPr>
              <w:spacing w:before="60" w:after="60"/>
              <w:rPr>
                <w:rFonts w:cs="Arial"/>
                <w:sz w:val="22"/>
                <w:szCs w:val="22"/>
              </w:rPr>
            </w:pPr>
            <w:r>
              <w:rPr>
                <w:rFonts w:cs="Arial"/>
                <w:sz w:val="22"/>
                <w:szCs w:val="22"/>
              </w:rPr>
              <w:t>Filed for</w:t>
            </w:r>
          </w:p>
        </w:tc>
        <w:tc>
          <w:tcPr>
            <w:tcW w:w="5918" w:type="dxa"/>
          </w:tcPr>
          <w:p w14:paraId="6D138CE5" w14:textId="77777777" w:rsidR="00E639C2" w:rsidRDefault="00E639C2">
            <w:pPr>
              <w:spacing w:before="60" w:after="60"/>
              <w:rPr>
                <w:rFonts w:cs="Arial"/>
                <w:sz w:val="22"/>
                <w:szCs w:val="22"/>
              </w:rPr>
            </w:pPr>
            <w:r>
              <w:rPr>
                <w:rFonts w:cs="Arial"/>
                <w:sz w:val="22"/>
                <w:szCs w:val="22"/>
              </w:rPr>
              <w:t>Respondent</w:t>
            </w:r>
          </w:p>
        </w:tc>
      </w:tr>
      <w:tr w:rsidR="00E639C2" w14:paraId="0B2FD1A6" w14:textId="77777777">
        <w:tblPrEx>
          <w:tblLook w:val="01E0" w:firstRow="1" w:lastRow="1" w:firstColumn="1" w:lastColumn="1" w:noHBand="0" w:noVBand="0"/>
        </w:tblPrEx>
        <w:trPr>
          <w:cantSplit/>
        </w:trPr>
        <w:tc>
          <w:tcPr>
            <w:tcW w:w="3369" w:type="dxa"/>
          </w:tcPr>
          <w:p w14:paraId="06526119" w14:textId="77777777" w:rsidR="00E639C2" w:rsidRDefault="00E639C2">
            <w:pPr>
              <w:spacing w:before="60" w:after="60"/>
              <w:rPr>
                <w:rFonts w:cs="Arial"/>
                <w:sz w:val="22"/>
                <w:szCs w:val="22"/>
              </w:rPr>
            </w:pPr>
            <w:r>
              <w:rPr>
                <w:rFonts w:cs="Arial"/>
                <w:sz w:val="22"/>
                <w:szCs w:val="22"/>
              </w:rPr>
              <w:t>Contact name and telephone</w:t>
            </w:r>
          </w:p>
        </w:tc>
        <w:tc>
          <w:tcPr>
            <w:tcW w:w="5918" w:type="dxa"/>
          </w:tcPr>
          <w:p w14:paraId="2163C2AB" w14:textId="77777777" w:rsidR="00E639C2" w:rsidRDefault="00E639C2">
            <w:pPr>
              <w:spacing w:before="60" w:after="60"/>
              <w:rPr>
                <w:rFonts w:cs="Arial"/>
                <w:sz w:val="22"/>
                <w:szCs w:val="22"/>
              </w:rPr>
            </w:pPr>
          </w:p>
        </w:tc>
      </w:tr>
      <w:tr w:rsidR="00E639C2" w14:paraId="39EFB28A" w14:textId="77777777">
        <w:tblPrEx>
          <w:tblLook w:val="01E0" w:firstRow="1" w:lastRow="1" w:firstColumn="1" w:lastColumn="1" w:noHBand="0" w:noVBand="0"/>
        </w:tblPrEx>
        <w:trPr>
          <w:cantSplit/>
        </w:trPr>
        <w:tc>
          <w:tcPr>
            <w:tcW w:w="3369" w:type="dxa"/>
          </w:tcPr>
          <w:p w14:paraId="448A7145" w14:textId="77777777" w:rsidR="00E639C2" w:rsidRDefault="00E639C2">
            <w:pPr>
              <w:spacing w:before="60" w:after="60"/>
              <w:rPr>
                <w:rFonts w:cs="Arial"/>
                <w:sz w:val="22"/>
                <w:szCs w:val="22"/>
              </w:rPr>
            </w:pPr>
            <w:r>
              <w:rPr>
                <w:rFonts w:cs="Arial"/>
                <w:sz w:val="22"/>
                <w:szCs w:val="22"/>
              </w:rPr>
              <w:t>#Contact email</w:t>
            </w:r>
          </w:p>
        </w:tc>
        <w:tc>
          <w:tcPr>
            <w:tcW w:w="5918" w:type="dxa"/>
          </w:tcPr>
          <w:p w14:paraId="0E28451A" w14:textId="77777777" w:rsidR="00E639C2" w:rsidRDefault="00E639C2">
            <w:pPr>
              <w:spacing w:before="60" w:after="60"/>
              <w:rPr>
                <w:rFonts w:cs="Arial"/>
                <w:sz w:val="22"/>
                <w:szCs w:val="22"/>
              </w:rPr>
            </w:pPr>
          </w:p>
        </w:tc>
      </w:tr>
      <w:tr w:rsidR="00E639C2" w14:paraId="3029C499" w14:textId="77777777">
        <w:tblPrEx>
          <w:tblLook w:val="01E0" w:firstRow="1" w:lastRow="1" w:firstColumn="1" w:lastColumn="1" w:noHBand="0" w:noVBand="0"/>
        </w:tblPrEx>
        <w:trPr>
          <w:cantSplit/>
        </w:trPr>
        <w:tc>
          <w:tcPr>
            <w:tcW w:w="9287" w:type="dxa"/>
            <w:gridSpan w:val="2"/>
            <w:tcBorders>
              <w:bottom w:val="single" w:sz="6" w:space="0" w:color="808080"/>
            </w:tcBorders>
            <w:shd w:val="clear" w:color="auto" w:fill="D9D9D9"/>
          </w:tcPr>
          <w:p w14:paraId="3BA12589" w14:textId="77777777" w:rsidR="00E639C2" w:rsidRDefault="00E639C2">
            <w:pPr>
              <w:keepNext/>
              <w:spacing w:before="120" w:after="120"/>
              <w:rPr>
                <w:rFonts w:cs="Arial"/>
                <w:b/>
                <w:sz w:val="22"/>
                <w:szCs w:val="22"/>
              </w:rPr>
            </w:pPr>
            <w:r>
              <w:rPr>
                <w:rFonts w:cs="Arial"/>
                <w:b/>
                <w:sz w:val="22"/>
                <w:szCs w:val="22"/>
              </w:rPr>
              <w:t>APPEARANCE</w:t>
            </w:r>
          </w:p>
        </w:tc>
      </w:tr>
      <w:tr w:rsidR="00E639C2" w14:paraId="281CBBCE" w14:textId="77777777">
        <w:tblPrEx>
          <w:tblLook w:val="01E0" w:firstRow="1" w:lastRow="1" w:firstColumn="1" w:lastColumn="1" w:noHBand="0" w:noVBand="0"/>
        </w:tblPrEx>
        <w:trPr>
          <w:cantSplit/>
        </w:trPr>
        <w:tc>
          <w:tcPr>
            <w:tcW w:w="9287" w:type="dxa"/>
            <w:gridSpan w:val="2"/>
            <w:tcBorders>
              <w:top w:val="single" w:sz="6" w:space="0" w:color="808080"/>
              <w:bottom w:val="single" w:sz="4" w:space="0" w:color="808080"/>
            </w:tcBorders>
          </w:tcPr>
          <w:p w14:paraId="4D67F487" w14:textId="77777777" w:rsidR="00E639C2" w:rsidRDefault="00E639C2">
            <w:pPr>
              <w:keepNext/>
              <w:spacing w:before="120" w:after="120"/>
              <w:rPr>
                <w:rFonts w:cs="Arial"/>
                <w:sz w:val="22"/>
                <w:szCs w:val="22"/>
              </w:rPr>
            </w:pPr>
            <w:r>
              <w:rPr>
                <w:rFonts w:cs="Arial"/>
                <w:sz w:val="22"/>
                <w:szCs w:val="22"/>
              </w:rPr>
              <w:t>The respondent appears.</w:t>
            </w:r>
          </w:p>
        </w:tc>
      </w:tr>
    </w:tbl>
    <w:p w14:paraId="715DA2BA" w14:textId="77777777" w:rsidR="00E639C2" w:rsidRDefault="00E639C2">
      <w:pPr>
        <w:rPr>
          <w:rFonts w:cs="Arial"/>
          <w:sz w:val="22"/>
          <w:szCs w:val="22"/>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3435"/>
        <w:gridCol w:w="5581"/>
      </w:tblGrid>
      <w:tr w:rsidR="00E639C2" w14:paraId="0A139FED" w14:textId="77777777">
        <w:trPr>
          <w:cantSplit/>
        </w:trPr>
        <w:tc>
          <w:tcPr>
            <w:tcW w:w="9287" w:type="dxa"/>
            <w:gridSpan w:val="2"/>
            <w:shd w:val="clear" w:color="auto" w:fill="D9D9D9"/>
          </w:tcPr>
          <w:p w14:paraId="3038B20E" w14:textId="77777777" w:rsidR="00E639C2" w:rsidRDefault="00E639C2">
            <w:pPr>
              <w:keepNext/>
              <w:spacing w:before="120" w:after="120"/>
              <w:rPr>
                <w:rFonts w:cs="Arial"/>
                <w:b/>
                <w:sz w:val="22"/>
                <w:szCs w:val="22"/>
              </w:rPr>
            </w:pPr>
            <w:r>
              <w:rPr>
                <w:rFonts w:cs="Arial"/>
                <w:b/>
                <w:sz w:val="22"/>
                <w:szCs w:val="22"/>
              </w:rPr>
              <w:t>SIGNATURE</w:t>
            </w:r>
          </w:p>
        </w:tc>
      </w:tr>
      <w:tr w:rsidR="00E639C2" w14:paraId="526BFC57" w14:textId="77777777">
        <w:trPr>
          <w:cantSplit/>
        </w:trPr>
        <w:tc>
          <w:tcPr>
            <w:tcW w:w="3510" w:type="dxa"/>
          </w:tcPr>
          <w:p w14:paraId="2DEAFC99" w14:textId="77777777" w:rsidR="00E639C2" w:rsidRDefault="00E639C2">
            <w:pPr>
              <w:keepNext/>
              <w:spacing w:before="60" w:after="60"/>
              <w:rPr>
                <w:rFonts w:cs="Arial"/>
                <w:sz w:val="22"/>
                <w:szCs w:val="22"/>
              </w:rPr>
            </w:pPr>
            <w:r>
              <w:rPr>
                <w:rFonts w:cs="Arial"/>
                <w:sz w:val="22"/>
                <w:szCs w:val="22"/>
              </w:rPr>
              <w:t>Signature of or on behalf of party if not legally represented</w:t>
            </w:r>
          </w:p>
        </w:tc>
        <w:tc>
          <w:tcPr>
            <w:tcW w:w="5777" w:type="dxa"/>
          </w:tcPr>
          <w:p w14:paraId="2AE94796" w14:textId="77777777" w:rsidR="00E639C2" w:rsidRDefault="00E639C2">
            <w:pPr>
              <w:spacing w:before="60" w:after="60"/>
              <w:rPr>
                <w:rFonts w:cs="Arial"/>
                <w:sz w:val="22"/>
                <w:szCs w:val="22"/>
              </w:rPr>
            </w:pPr>
          </w:p>
        </w:tc>
      </w:tr>
      <w:tr w:rsidR="00E639C2" w14:paraId="359CF192" w14:textId="77777777">
        <w:trPr>
          <w:cantSplit/>
        </w:trPr>
        <w:tc>
          <w:tcPr>
            <w:tcW w:w="3510" w:type="dxa"/>
          </w:tcPr>
          <w:p w14:paraId="13BC6DF3" w14:textId="77777777" w:rsidR="00E639C2" w:rsidRDefault="00E639C2">
            <w:pPr>
              <w:keepNext/>
              <w:spacing w:before="60" w:after="60"/>
              <w:rPr>
                <w:rFonts w:cs="Arial"/>
                <w:sz w:val="22"/>
                <w:szCs w:val="22"/>
              </w:rPr>
            </w:pPr>
            <w:r>
              <w:rPr>
                <w:rFonts w:cs="Arial"/>
                <w:sz w:val="22"/>
                <w:szCs w:val="22"/>
              </w:rPr>
              <w:t>Capacity</w:t>
            </w:r>
          </w:p>
        </w:tc>
        <w:tc>
          <w:tcPr>
            <w:tcW w:w="5777" w:type="dxa"/>
          </w:tcPr>
          <w:p w14:paraId="3ED2BCAC" w14:textId="77777777" w:rsidR="00E639C2" w:rsidRDefault="00E639C2">
            <w:pPr>
              <w:spacing w:before="60" w:after="60"/>
              <w:rPr>
                <w:rFonts w:cs="Arial"/>
                <w:sz w:val="22"/>
                <w:szCs w:val="22"/>
              </w:rPr>
            </w:pPr>
          </w:p>
        </w:tc>
      </w:tr>
      <w:tr w:rsidR="00E639C2" w14:paraId="0E259F6B" w14:textId="77777777">
        <w:trPr>
          <w:cantSplit/>
        </w:trPr>
        <w:tc>
          <w:tcPr>
            <w:tcW w:w="3510" w:type="dxa"/>
          </w:tcPr>
          <w:p w14:paraId="60EC34C5" w14:textId="77777777" w:rsidR="00E639C2" w:rsidRDefault="00E639C2">
            <w:pPr>
              <w:spacing w:before="60" w:after="60"/>
              <w:rPr>
                <w:rFonts w:cs="Arial"/>
                <w:sz w:val="22"/>
                <w:szCs w:val="22"/>
              </w:rPr>
            </w:pPr>
            <w:r>
              <w:rPr>
                <w:rFonts w:cs="Arial"/>
                <w:sz w:val="22"/>
                <w:szCs w:val="22"/>
              </w:rPr>
              <w:t>Date of signature</w:t>
            </w:r>
          </w:p>
        </w:tc>
        <w:tc>
          <w:tcPr>
            <w:tcW w:w="5777" w:type="dxa"/>
          </w:tcPr>
          <w:p w14:paraId="60B15563" w14:textId="77777777" w:rsidR="00E639C2" w:rsidRDefault="00E639C2">
            <w:pPr>
              <w:spacing w:before="60" w:after="60"/>
              <w:rPr>
                <w:rFonts w:cs="Arial"/>
                <w:sz w:val="22"/>
                <w:szCs w:val="22"/>
              </w:rPr>
            </w:pPr>
          </w:p>
        </w:tc>
      </w:tr>
    </w:tbl>
    <w:p w14:paraId="5461874A" w14:textId="77777777" w:rsidR="00E639C2" w:rsidRDefault="00E639C2">
      <w:pPr>
        <w:spacing w:before="60" w:after="60"/>
        <w:rPr>
          <w:rFonts w:cs="Arial"/>
        </w:rPr>
      </w:pPr>
    </w:p>
    <w:p w14:paraId="3C8FFD4C" w14:textId="77777777" w:rsidR="00E639C2" w:rsidRDefault="00E639C2">
      <w:pPr>
        <w:pStyle w:val="BodyText3"/>
        <w:rPr>
          <w:rFonts w:cs="Arial"/>
          <w:sz w:val="18"/>
          <w:szCs w:val="18"/>
        </w:rPr>
      </w:pPr>
      <w:r>
        <w:rPr>
          <w:rFonts w:cs="Arial"/>
          <w:b/>
          <w:bCs/>
          <w:sz w:val="18"/>
          <w:szCs w:val="18"/>
        </w:rPr>
        <w:t>Note for the respondent</w:t>
      </w:r>
      <w:r>
        <w:rPr>
          <w:rFonts w:cs="Arial"/>
          <w:sz w:val="18"/>
          <w:szCs w:val="18"/>
        </w:rPr>
        <w:t xml:space="preserve">: Detach this page and the following page, complete both pages and send to the Court with copies to the applicant, each of the property owners, occupiers and to the local Council. </w:t>
      </w:r>
    </w:p>
    <w:p w14:paraId="7AF51729" w14:textId="77777777" w:rsidR="00E639C2" w:rsidRDefault="00E639C2">
      <w:pPr>
        <w:pageBreakBefore/>
        <w:spacing w:before="60" w:after="60"/>
        <w:jc w:val="center"/>
        <w:rPr>
          <w:rFonts w:cs="Arial"/>
          <w:sz w:val="18"/>
          <w:szCs w:val="18"/>
        </w:rPr>
      </w:pPr>
      <w:r>
        <w:rPr>
          <w:rFonts w:cs="Arial"/>
          <w:sz w:val="18"/>
          <w:szCs w:val="18"/>
        </w:rPr>
        <w:lastRenderedPageBreak/>
        <w:t>[on separate page]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3428"/>
        <w:gridCol w:w="5588"/>
      </w:tblGrid>
      <w:tr w:rsidR="00E639C2" w14:paraId="6C63429E" w14:textId="77777777">
        <w:trPr>
          <w:cantSplit/>
        </w:trPr>
        <w:tc>
          <w:tcPr>
            <w:tcW w:w="9242" w:type="dxa"/>
            <w:gridSpan w:val="2"/>
            <w:tcBorders>
              <w:top w:val="single" w:sz="4" w:space="0" w:color="808080"/>
              <w:left w:val="single" w:sz="4" w:space="0" w:color="808080"/>
              <w:bottom w:val="single" w:sz="4" w:space="0" w:color="808080"/>
              <w:right w:val="single" w:sz="4" w:space="0" w:color="808080"/>
            </w:tcBorders>
            <w:shd w:val="clear" w:color="auto" w:fill="D9D9D9"/>
          </w:tcPr>
          <w:p w14:paraId="278675D5" w14:textId="77777777" w:rsidR="00E639C2" w:rsidRDefault="00E639C2">
            <w:pPr>
              <w:keepNext/>
              <w:spacing w:before="120" w:after="120"/>
              <w:rPr>
                <w:rFonts w:cs="Arial"/>
                <w:b/>
                <w:sz w:val="22"/>
                <w:szCs w:val="22"/>
              </w:rPr>
            </w:pPr>
            <w:r>
              <w:rPr>
                <w:rFonts w:cs="Arial"/>
                <w:b/>
                <w:sz w:val="22"/>
                <w:szCs w:val="22"/>
              </w:rPr>
              <w:t>DETAILS ABOUT FILING PARTY</w:t>
            </w:r>
          </w:p>
        </w:tc>
      </w:tr>
      <w:tr w:rsidR="00E639C2" w14:paraId="09322C3F" w14:textId="77777777">
        <w:trPr>
          <w:cantSplit/>
        </w:trPr>
        <w:tc>
          <w:tcPr>
            <w:tcW w:w="9242" w:type="dxa"/>
            <w:gridSpan w:val="2"/>
            <w:tcBorders>
              <w:top w:val="single" w:sz="4" w:space="0" w:color="808080"/>
              <w:left w:val="single" w:sz="4" w:space="0" w:color="808080"/>
              <w:bottom w:val="single" w:sz="4" w:space="0" w:color="808080"/>
              <w:right w:val="single" w:sz="4" w:space="0" w:color="808080"/>
            </w:tcBorders>
          </w:tcPr>
          <w:p w14:paraId="36FFAA39" w14:textId="77777777" w:rsidR="00E639C2" w:rsidRDefault="00E639C2">
            <w:pPr>
              <w:spacing w:before="60" w:after="60"/>
              <w:rPr>
                <w:rFonts w:cs="Arial"/>
                <w:b/>
                <w:sz w:val="22"/>
                <w:szCs w:val="22"/>
              </w:rPr>
            </w:pPr>
            <w:r>
              <w:rPr>
                <w:rFonts w:cs="Arial"/>
                <w:b/>
                <w:sz w:val="22"/>
                <w:szCs w:val="22"/>
              </w:rPr>
              <w:t>First Respondent details</w:t>
            </w:r>
          </w:p>
        </w:tc>
      </w:tr>
      <w:tr w:rsidR="00E639C2" w14:paraId="02512BC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3496" w:type="dxa"/>
            <w:tcBorders>
              <w:top w:val="single" w:sz="4" w:space="0" w:color="808080"/>
              <w:left w:val="single" w:sz="4" w:space="0" w:color="808080"/>
              <w:bottom w:val="single" w:sz="4" w:space="0" w:color="808080"/>
              <w:right w:val="single" w:sz="4" w:space="0" w:color="808080"/>
            </w:tcBorders>
          </w:tcPr>
          <w:p w14:paraId="64D810B3" w14:textId="77777777" w:rsidR="00E639C2" w:rsidRDefault="00E639C2">
            <w:pPr>
              <w:spacing w:before="60" w:after="60"/>
              <w:rPr>
                <w:rFonts w:cs="Arial"/>
                <w:sz w:val="22"/>
                <w:szCs w:val="22"/>
              </w:rPr>
            </w:pPr>
            <w:r>
              <w:rPr>
                <w:rFonts w:cs="Arial"/>
                <w:sz w:val="22"/>
                <w:szCs w:val="22"/>
              </w:rPr>
              <w:t>Name</w:t>
            </w:r>
          </w:p>
        </w:tc>
        <w:tc>
          <w:tcPr>
            <w:tcW w:w="5746" w:type="dxa"/>
            <w:tcBorders>
              <w:top w:val="single" w:sz="4" w:space="0" w:color="808080"/>
              <w:left w:val="single" w:sz="4" w:space="0" w:color="808080"/>
              <w:bottom w:val="single" w:sz="4" w:space="0" w:color="808080"/>
              <w:right w:val="single" w:sz="4" w:space="0" w:color="808080"/>
            </w:tcBorders>
          </w:tcPr>
          <w:p w14:paraId="50059C7C" w14:textId="77777777" w:rsidR="00E639C2" w:rsidRDefault="00E639C2">
            <w:pPr>
              <w:spacing w:before="60" w:after="60"/>
              <w:rPr>
                <w:rFonts w:cs="Arial"/>
                <w:sz w:val="22"/>
                <w:szCs w:val="22"/>
              </w:rPr>
            </w:pPr>
          </w:p>
        </w:tc>
      </w:tr>
      <w:tr w:rsidR="00E639C2" w14:paraId="71EFAEB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3496" w:type="dxa"/>
            <w:vMerge w:val="restart"/>
            <w:tcBorders>
              <w:top w:val="single" w:sz="4" w:space="0" w:color="808080"/>
              <w:left w:val="single" w:sz="4" w:space="0" w:color="808080"/>
              <w:bottom w:val="single" w:sz="4" w:space="0" w:color="808080"/>
              <w:right w:val="single" w:sz="4" w:space="0" w:color="808080"/>
            </w:tcBorders>
          </w:tcPr>
          <w:p w14:paraId="7F080B09" w14:textId="77777777" w:rsidR="00E639C2" w:rsidRDefault="00E639C2">
            <w:pPr>
              <w:spacing w:before="60" w:after="60"/>
              <w:rPr>
                <w:rFonts w:cs="Arial"/>
                <w:sz w:val="22"/>
                <w:szCs w:val="22"/>
              </w:rPr>
            </w:pPr>
            <w:r>
              <w:rPr>
                <w:rFonts w:cs="Arial"/>
                <w:sz w:val="22"/>
                <w:szCs w:val="22"/>
              </w:rPr>
              <w:t>Address</w:t>
            </w:r>
            <w:r>
              <w:rPr>
                <w:rFonts w:cs="Arial"/>
                <w:sz w:val="22"/>
                <w:szCs w:val="22"/>
              </w:rPr>
              <w:br/>
            </w:r>
            <w:r>
              <w:rPr>
                <w:rFonts w:cs="Arial"/>
                <w:sz w:val="18"/>
                <w:szCs w:val="22"/>
              </w:rPr>
              <w:t>[The filing party must give the party's address.]</w:t>
            </w:r>
          </w:p>
        </w:tc>
        <w:tc>
          <w:tcPr>
            <w:tcW w:w="5746" w:type="dxa"/>
            <w:tcBorders>
              <w:top w:val="single" w:sz="4" w:space="0" w:color="808080"/>
              <w:left w:val="single" w:sz="4" w:space="0" w:color="808080"/>
              <w:bottom w:val="single" w:sz="4" w:space="0" w:color="808080"/>
              <w:right w:val="single" w:sz="4" w:space="0" w:color="808080"/>
            </w:tcBorders>
          </w:tcPr>
          <w:p w14:paraId="729C5181" w14:textId="77777777" w:rsidR="00E639C2" w:rsidRDefault="00E639C2">
            <w:pPr>
              <w:spacing w:before="60" w:after="60"/>
              <w:rPr>
                <w:rFonts w:cs="Arial"/>
                <w:sz w:val="22"/>
                <w:szCs w:val="22"/>
              </w:rPr>
            </w:pPr>
          </w:p>
        </w:tc>
      </w:tr>
      <w:tr w:rsidR="00E639C2" w14:paraId="3ADCC36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3496" w:type="dxa"/>
            <w:vMerge/>
            <w:tcBorders>
              <w:top w:val="single" w:sz="4" w:space="0" w:color="808080"/>
              <w:left w:val="single" w:sz="4" w:space="0" w:color="808080"/>
              <w:bottom w:val="single" w:sz="4" w:space="0" w:color="808080"/>
              <w:right w:val="single" w:sz="4" w:space="0" w:color="808080"/>
            </w:tcBorders>
          </w:tcPr>
          <w:p w14:paraId="130F394B" w14:textId="77777777" w:rsidR="00E639C2" w:rsidRDefault="00E639C2">
            <w:pPr>
              <w:spacing w:before="60" w:after="60"/>
              <w:rPr>
                <w:rFonts w:cs="Arial"/>
              </w:rPr>
            </w:pPr>
          </w:p>
        </w:tc>
        <w:tc>
          <w:tcPr>
            <w:tcW w:w="5746" w:type="dxa"/>
            <w:tcBorders>
              <w:top w:val="single" w:sz="4" w:space="0" w:color="808080"/>
              <w:left w:val="single" w:sz="4" w:space="0" w:color="808080"/>
              <w:bottom w:val="single" w:sz="4" w:space="0" w:color="808080"/>
              <w:right w:val="single" w:sz="4" w:space="0" w:color="808080"/>
            </w:tcBorders>
          </w:tcPr>
          <w:p w14:paraId="4A15A160" w14:textId="77777777" w:rsidR="00E639C2" w:rsidRDefault="00E639C2">
            <w:pPr>
              <w:spacing w:before="60" w:after="60"/>
              <w:rPr>
                <w:rFonts w:cs="Arial"/>
              </w:rPr>
            </w:pPr>
          </w:p>
        </w:tc>
      </w:tr>
      <w:tr w:rsidR="00E639C2" w14:paraId="3CDD3E5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3496" w:type="dxa"/>
            <w:vMerge/>
            <w:tcBorders>
              <w:top w:val="single" w:sz="4" w:space="0" w:color="808080"/>
              <w:left w:val="single" w:sz="4" w:space="0" w:color="808080"/>
              <w:bottom w:val="single" w:sz="4" w:space="0" w:color="808080"/>
              <w:right w:val="single" w:sz="4" w:space="0" w:color="808080"/>
            </w:tcBorders>
          </w:tcPr>
          <w:p w14:paraId="42404278" w14:textId="77777777" w:rsidR="00E639C2" w:rsidRDefault="00E639C2">
            <w:pPr>
              <w:spacing w:before="60" w:after="60"/>
              <w:rPr>
                <w:rFonts w:cs="Arial"/>
              </w:rPr>
            </w:pPr>
          </w:p>
        </w:tc>
        <w:tc>
          <w:tcPr>
            <w:tcW w:w="5746" w:type="dxa"/>
            <w:tcBorders>
              <w:top w:val="single" w:sz="4" w:space="0" w:color="808080"/>
              <w:left w:val="single" w:sz="4" w:space="0" w:color="808080"/>
              <w:bottom w:val="single" w:sz="4" w:space="0" w:color="808080"/>
              <w:right w:val="single" w:sz="4" w:space="0" w:color="808080"/>
            </w:tcBorders>
          </w:tcPr>
          <w:p w14:paraId="3642D474" w14:textId="77777777" w:rsidR="00E639C2" w:rsidRDefault="00E639C2">
            <w:pPr>
              <w:spacing w:before="60" w:after="60"/>
              <w:rPr>
                <w:rFonts w:cs="Arial"/>
              </w:rPr>
            </w:pPr>
          </w:p>
        </w:tc>
      </w:tr>
      <w:tr w:rsidR="00E639C2" w14:paraId="17CDAF0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3496" w:type="dxa"/>
            <w:vMerge/>
            <w:tcBorders>
              <w:top w:val="single" w:sz="4" w:space="0" w:color="808080"/>
              <w:left w:val="single" w:sz="4" w:space="0" w:color="808080"/>
              <w:bottom w:val="single" w:sz="4" w:space="0" w:color="808080"/>
              <w:right w:val="single" w:sz="4" w:space="0" w:color="808080"/>
            </w:tcBorders>
          </w:tcPr>
          <w:p w14:paraId="0EAD14B4" w14:textId="77777777" w:rsidR="00E639C2" w:rsidRDefault="00E639C2">
            <w:pPr>
              <w:spacing w:before="60" w:after="60"/>
              <w:rPr>
                <w:rFonts w:cs="Arial"/>
              </w:rPr>
            </w:pPr>
          </w:p>
        </w:tc>
        <w:tc>
          <w:tcPr>
            <w:tcW w:w="5746" w:type="dxa"/>
            <w:tcBorders>
              <w:top w:val="single" w:sz="4" w:space="0" w:color="808080"/>
              <w:left w:val="single" w:sz="4" w:space="0" w:color="808080"/>
              <w:bottom w:val="single" w:sz="4" w:space="0" w:color="808080"/>
              <w:right w:val="single" w:sz="4" w:space="0" w:color="808080"/>
            </w:tcBorders>
          </w:tcPr>
          <w:p w14:paraId="20FFFE5B" w14:textId="77777777" w:rsidR="00E639C2" w:rsidRDefault="00E639C2">
            <w:pPr>
              <w:spacing w:before="60" w:after="60"/>
              <w:rPr>
                <w:rFonts w:cs="Arial"/>
              </w:rPr>
            </w:pPr>
          </w:p>
        </w:tc>
      </w:tr>
    </w:tbl>
    <w:p w14:paraId="48C1057F" w14:textId="77777777" w:rsidR="00E639C2" w:rsidRDefault="00E639C2">
      <w:pPr>
        <w:rPr>
          <w:rFonts w:cs="Arial"/>
          <w:sz w:val="22"/>
          <w:szCs w:val="22"/>
        </w:rPr>
      </w:pP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A0" w:firstRow="1" w:lastRow="0" w:firstColumn="1" w:lastColumn="0" w:noHBand="0" w:noVBand="0"/>
      </w:tblPr>
      <w:tblGrid>
        <w:gridCol w:w="3426"/>
        <w:gridCol w:w="5584"/>
      </w:tblGrid>
      <w:tr w:rsidR="00E639C2" w14:paraId="0F08B45D" w14:textId="77777777">
        <w:trPr>
          <w:cantSplit/>
        </w:trPr>
        <w:tc>
          <w:tcPr>
            <w:tcW w:w="9242" w:type="dxa"/>
            <w:gridSpan w:val="2"/>
          </w:tcPr>
          <w:p w14:paraId="2FFCC46F" w14:textId="77777777" w:rsidR="00E639C2" w:rsidRDefault="00E639C2">
            <w:pPr>
              <w:spacing w:before="60" w:after="60"/>
              <w:rPr>
                <w:rFonts w:cs="Arial"/>
                <w:b/>
                <w:sz w:val="22"/>
                <w:szCs w:val="22"/>
              </w:rPr>
            </w:pPr>
            <w:r>
              <w:rPr>
                <w:rFonts w:cs="Arial"/>
                <w:b/>
                <w:sz w:val="22"/>
                <w:szCs w:val="22"/>
              </w:rPr>
              <w:t>Second Respondent details (if applicable)</w:t>
            </w:r>
          </w:p>
        </w:tc>
      </w:tr>
      <w:tr w:rsidR="00E639C2" w14:paraId="4E4907C6" w14:textId="77777777">
        <w:trPr>
          <w:cantSplit/>
        </w:trPr>
        <w:tc>
          <w:tcPr>
            <w:tcW w:w="3496" w:type="dxa"/>
          </w:tcPr>
          <w:p w14:paraId="5BFC05B0" w14:textId="77777777" w:rsidR="00E639C2" w:rsidRDefault="00E639C2">
            <w:pPr>
              <w:spacing w:before="60" w:after="60"/>
              <w:rPr>
                <w:rFonts w:cs="Arial"/>
                <w:sz w:val="22"/>
                <w:szCs w:val="22"/>
              </w:rPr>
            </w:pPr>
            <w:r>
              <w:rPr>
                <w:rFonts w:cs="Arial"/>
                <w:sz w:val="22"/>
                <w:szCs w:val="22"/>
              </w:rPr>
              <w:t>Name</w:t>
            </w:r>
          </w:p>
        </w:tc>
        <w:tc>
          <w:tcPr>
            <w:tcW w:w="5746" w:type="dxa"/>
          </w:tcPr>
          <w:p w14:paraId="6E7309BA" w14:textId="77777777" w:rsidR="00E639C2" w:rsidRDefault="00E639C2">
            <w:pPr>
              <w:spacing w:before="60" w:after="60"/>
              <w:rPr>
                <w:rFonts w:cs="Arial"/>
                <w:sz w:val="22"/>
                <w:szCs w:val="22"/>
              </w:rPr>
            </w:pPr>
          </w:p>
        </w:tc>
      </w:tr>
      <w:tr w:rsidR="00E639C2" w14:paraId="1D2A6500" w14:textId="77777777">
        <w:trPr>
          <w:cantSplit/>
        </w:trPr>
        <w:tc>
          <w:tcPr>
            <w:tcW w:w="3496" w:type="dxa"/>
            <w:vMerge w:val="restart"/>
          </w:tcPr>
          <w:p w14:paraId="62BC23A6" w14:textId="77777777" w:rsidR="00E639C2" w:rsidRDefault="00E639C2">
            <w:pPr>
              <w:spacing w:before="60" w:after="60"/>
              <w:rPr>
                <w:rFonts w:cs="Arial"/>
                <w:sz w:val="22"/>
                <w:szCs w:val="22"/>
              </w:rPr>
            </w:pPr>
            <w:r>
              <w:rPr>
                <w:rFonts w:cs="Arial"/>
                <w:sz w:val="22"/>
                <w:szCs w:val="22"/>
              </w:rPr>
              <w:t>Address</w:t>
            </w:r>
            <w:r>
              <w:rPr>
                <w:rFonts w:cs="Arial"/>
                <w:sz w:val="22"/>
                <w:szCs w:val="22"/>
              </w:rPr>
              <w:br/>
            </w:r>
            <w:r>
              <w:rPr>
                <w:rFonts w:cs="Arial"/>
                <w:sz w:val="18"/>
                <w:szCs w:val="22"/>
              </w:rPr>
              <w:t>[The filing party must give the party's address.]</w:t>
            </w:r>
          </w:p>
        </w:tc>
        <w:tc>
          <w:tcPr>
            <w:tcW w:w="5746" w:type="dxa"/>
          </w:tcPr>
          <w:p w14:paraId="66B086A5" w14:textId="77777777" w:rsidR="00E639C2" w:rsidRDefault="00E639C2">
            <w:pPr>
              <w:spacing w:before="60" w:after="60"/>
              <w:rPr>
                <w:rFonts w:cs="Arial"/>
                <w:sz w:val="22"/>
                <w:szCs w:val="22"/>
              </w:rPr>
            </w:pPr>
          </w:p>
        </w:tc>
      </w:tr>
      <w:tr w:rsidR="00E639C2" w14:paraId="115803E2" w14:textId="77777777">
        <w:trPr>
          <w:cantSplit/>
        </w:trPr>
        <w:tc>
          <w:tcPr>
            <w:tcW w:w="3496" w:type="dxa"/>
            <w:vMerge/>
          </w:tcPr>
          <w:p w14:paraId="7E716A8B" w14:textId="77777777" w:rsidR="00E639C2" w:rsidRDefault="00E639C2">
            <w:pPr>
              <w:spacing w:before="60" w:after="60"/>
              <w:rPr>
                <w:rFonts w:cs="Arial"/>
                <w:sz w:val="22"/>
                <w:szCs w:val="22"/>
              </w:rPr>
            </w:pPr>
          </w:p>
        </w:tc>
        <w:tc>
          <w:tcPr>
            <w:tcW w:w="5746" w:type="dxa"/>
          </w:tcPr>
          <w:p w14:paraId="60114384" w14:textId="77777777" w:rsidR="00E639C2" w:rsidRDefault="00E639C2">
            <w:pPr>
              <w:spacing w:before="60" w:after="60"/>
              <w:rPr>
                <w:rFonts w:cs="Arial"/>
                <w:sz w:val="22"/>
                <w:szCs w:val="22"/>
              </w:rPr>
            </w:pPr>
          </w:p>
        </w:tc>
      </w:tr>
      <w:tr w:rsidR="00E639C2" w14:paraId="62B30DA6" w14:textId="77777777">
        <w:trPr>
          <w:cantSplit/>
        </w:trPr>
        <w:tc>
          <w:tcPr>
            <w:tcW w:w="3496" w:type="dxa"/>
            <w:vMerge/>
          </w:tcPr>
          <w:p w14:paraId="7899C246" w14:textId="77777777" w:rsidR="00E639C2" w:rsidRDefault="00E639C2">
            <w:pPr>
              <w:spacing w:before="60" w:after="60"/>
              <w:rPr>
                <w:rFonts w:cs="Arial"/>
                <w:sz w:val="22"/>
                <w:szCs w:val="22"/>
              </w:rPr>
            </w:pPr>
          </w:p>
        </w:tc>
        <w:tc>
          <w:tcPr>
            <w:tcW w:w="5746" w:type="dxa"/>
          </w:tcPr>
          <w:p w14:paraId="3DBEFB14" w14:textId="77777777" w:rsidR="00E639C2" w:rsidRDefault="00E639C2">
            <w:pPr>
              <w:spacing w:before="60" w:after="60"/>
              <w:rPr>
                <w:rFonts w:cs="Arial"/>
                <w:sz w:val="22"/>
                <w:szCs w:val="22"/>
              </w:rPr>
            </w:pPr>
          </w:p>
        </w:tc>
      </w:tr>
      <w:tr w:rsidR="00E639C2" w14:paraId="0851AB23" w14:textId="77777777">
        <w:trPr>
          <w:cantSplit/>
        </w:trPr>
        <w:tc>
          <w:tcPr>
            <w:tcW w:w="3496" w:type="dxa"/>
            <w:vMerge/>
          </w:tcPr>
          <w:p w14:paraId="0A1F7BEA" w14:textId="77777777" w:rsidR="00E639C2" w:rsidRDefault="00E639C2">
            <w:pPr>
              <w:spacing w:before="60" w:after="60"/>
              <w:rPr>
                <w:rFonts w:cs="Arial"/>
                <w:sz w:val="22"/>
                <w:szCs w:val="22"/>
              </w:rPr>
            </w:pPr>
          </w:p>
        </w:tc>
        <w:tc>
          <w:tcPr>
            <w:tcW w:w="5746" w:type="dxa"/>
          </w:tcPr>
          <w:p w14:paraId="74E174FB" w14:textId="77777777" w:rsidR="00E639C2" w:rsidRDefault="00E639C2">
            <w:pPr>
              <w:spacing w:before="60" w:after="60"/>
              <w:rPr>
                <w:rFonts w:cs="Arial"/>
                <w:sz w:val="22"/>
                <w:szCs w:val="22"/>
              </w:rPr>
            </w:pPr>
          </w:p>
        </w:tc>
      </w:tr>
    </w:tbl>
    <w:p w14:paraId="401F0B32" w14:textId="77777777" w:rsidR="00E639C2" w:rsidRDefault="00E639C2">
      <w:pPr>
        <w:rPr>
          <w:rFonts w:cs="Arial"/>
          <w:sz w:val="22"/>
          <w:szCs w:val="22"/>
        </w:rPr>
      </w:pPr>
    </w:p>
    <w:tbl>
      <w:tblPr>
        <w:tblW w:w="932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A0" w:firstRow="1" w:lastRow="0" w:firstColumn="1" w:lastColumn="0" w:noHBand="0" w:noVBand="0"/>
      </w:tblPr>
      <w:tblGrid>
        <w:gridCol w:w="3510"/>
        <w:gridCol w:w="5732"/>
        <w:gridCol w:w="80"/>
      </w:tblGrid>
      <w:tr w:rsidR="00E639C2" w14:paraId="70782217" w14:textId="77777777">
        <w:trPr>
          <w:gridAfter w:val="1"/>
          <w:wAfter w:w="80" w:type="dxa"/>
          <w:cantSplit/>
        </w:trPr>
        <w:tc>
          <w:tcPr>
            <w:tcW w:w="9242" w:type="dxa"/>
            <w:gridSpan w:val="2"/>
          </w:tcPr>
          <w:p w14:paraId="01FD60D3" w14:textId="77777777" w:rsidR="00E639C2" w:rsidRDefault="00E639C2">
            <w:pPr>
              <w:spacing w:before="60" w:after="60"/>
              <w:rPr>
                <w:rFonts w:cs="Arial"/>
                <w:b/>
                <w:sz w:val="22"/>
                <w:szCs w:val="22"/>
              </w:rPr>
            </w:pPr>
            <w:r>
              <w:rPr>
                <w:rFonts w:cs="Arial"/>
                <w:b/>
                <w:sz w:val="22"/>
                <w:szCs w:val="22"/>
              </w:rPr>
              <w:t>#Legal representative or agent* for respondent</w:t>
            </w:r>
          </w:p>
        </w:tc>
      </w:tr>
      <w:tr w:rsidR="00E639C2" w14:paraId="0E8D4B06" w14:textId="77777777">
        <w:tblPrEx>
          <w:tblLook w:val="0000" w:firstRow="0" w:lastRow="0" w:firstColumn="0" w:lastColumn="0" w:noHBand="0" w:noVBand="0"/>
        </w:tblPrEx>
        <w:trPr>
          <w:cantSplit/>
        </w:trPr>
        <w:tc>
          <w:tcPr>
            <w:tcW w:w="3510" w:type="dxa"/>
          </w:tcPr>
          <w:p w14:paraId="4BC0C956" w14:textId="77777777" w:rsidR="00E639C2" w:rsidRDefault="00E639C2">
            <w:pPr>
              <w:spacing w:before="60" w:after="60"/>
              <w:rPr>
                <w:rFonts w:cs="Arial"/>
                <w:sz w:val="22"/>
                <w:szCs w:val="22"/>
              </w:rPr>
            </w:pPr>
            <w:r>
              <w:rPr>
                <w:rFonts w:cs="Arial"/>
                <w:sz w:val="22"/>
                <w:szCs w:val="22"/>
              </w:rPr>
              <w:t>Name</w:t>
            </w:r>
          </w:p>
        </w:tc>
        <w:tc>
          <w:tcPr>
            <w:tcW w:w="5812" w:type="dxa"/>
            <w:gridSpan w:val="2"/>
          </w:tcPr>
          <w:p w14:paraId="3DF8D843" w14:textId="77777777" w:rsidR="00E639C2" w:rsidRDefault="00E639C2">
            <w:pPr>
              <w:spacing w:before="60" w:after="60"/>
              <w:rPr>
                <w:rFonts w:cs="Arial"/>
                <w:sz w:val="22"/>
                <w:szCs w:val="22"/>
              </w:rPr>
            </w:pPr>
          </w:p>
        </w:tc>
      </w:tr>
      <w:tr w:rsidR="00E639C2" w14:paraId="3D9A3A11" w14:textId="77777777">
        <w:tblPrEx>
          <w:tblLook w:val="0000" w:firstRow="0" w:lastRow="0" w:firstColumn="0" w:lastColumn="0" w:noHBand="0" w:noVBand="0"/>
        </w:tblPrEx>
        <w:trPr>
          <w:cantSplit/>
        </w:trPr>
        <w:tc>
          <w:tcPr>
            <w:tcW w:w="3510" w:type="dxa"/>
          </w:tcPr>
          <w:p w14:paraId="5D83DFFF" w14:textId="77777777" w:rsidR="00E639C2" w:rsidRDefault="00E639C2">
            <w:pPr>
              <w:spacing w:before="60" w:after="60"/>
              <w:rPr>
                <w:rFonts w:cs="Arial"/>
                <w:sz w:val="22"/>
                <w:szCs w:val="22"/>
              </w:rPr>
            </w:pPr>
            <w:r>
              <w:rPr>
                <w:rFonts w:cs="Arial"/>
                <w:sz w:val="22"/>
                <w:szCs w:val="22"/>
              </w:rPr>
              <w:t>Firm</w:t>
            </w:r>
          </w:p>
        </w:tc>
        <w:tc>
          <w:tcPr>
            <w:tcW w:w="5812" w:type="dxa"/>
            <w:gridSpan w:val="2"/>
          </w:tcPr>
          <w:p w14:paraId="27352A08" w14:textId="77777777" w:rsidR="00E639C2" w:rsidRDefault="00E639C2">
            <w:pPr>
              <w:spacing w:before="60" w:after="60"/>
              <w:rPr>
                <w:rFonts w:cs="Arial"/>
                <w:sz w:val="22"/>
                <w:szCs w:val="22"/>
              </w:rPr>
            </w:pPr>
          </w:p>
        </w:tc>
      </w:tr>
      <w:tr w:rsidR="00E639C2" w14:paraId="64DC855D" w14:textId="77777777">
        <w:tblPrEx>
          <w:tblLook w:val="0000" w:firstRow="0" w:lastRow="0" w:firstColumn="0" w:lastColumn="0" w:noHBand="0" w:noVBand="0"/>
        </w:tblPrEx>
        <w:trPr>
          <w:cantSplit/>
        </w:trPr>
        <w:tc>
          <w:tcPr>
            <w:tcW w:w="3510" w:type="dxa"/>
            <w:vMerge w:val="restart"/>
          </w:tcPr>
          <w:p w14:paraId="60B26AC0" w14:textId="77777777" w:rsidR="00E639C2" w:rsidRDefault="00E639C2">
            <w:pPr>
              <w:spacing w:before="60" w:after="60"/>
              <w:rPr>
                <w:rFonts w:cs="Arial"/>
                <w:sz w:val="22"/>
                <w:szCs w:val="22"/>
              </w:rPr>
            </w:pPr>
            <w:r>
              <w:rPr>
                <w:rFonts w:cs="Arial"/>
                <w:sz w:val="22"/>
                <w:szCs w:val="22"/>
              </w:rPr>
              <w:t>Address</w:t>
            </w:r>
          </w:p>
        </w:tc>
        <w:tc>
          <w:tcPr>
            <w:tcW w:w="5812" w:type="dxa"/>
            <w:gridSpan w:val="2"/>
          </w:tcPr>
          <w:p w14:paraId="37B63A04" w14:textId="77777777" w:rsidR="00E639C2" w:rsidRDefault="00E639C2">
            <w:pPr>
              <w:spacing w:before="60" w:after="60"/>
              <w:rPr>
                <w:rFonts w:cs="Arial"/>
                <w:sz w:val="22"/>
                <w:szCs w:val="22"/>
              </w:rPr>
            </w:pPr>
          </w:p>
        </w:tc>
      </w:tr>
      <w:tr w:rsidR="00E639C2" w14:paraId="7ABBBE6A" w14:textId="77777777">
        <w:tblPrEx>
          <w:tblLook w:val="0000" w:firstRow="0" w:lastRow="0" w:firstColumn="0" w:lastColumn="0" w:noHBand="0" w:noVBand="0"/>
        </w:tblPrEx>
        <w:trPr>
          <w:cantSplit/>
          <w:trHeight w:val="375"/>
        </w:trPr>
        <w:tc>
          <w:tcPr>
            <w:tcW w:w="0" w:type="auto"/>
            <w:vMerge/>
            <w:vAlign w:val="center"/>
          </w:tcPr>
          <w:p w14:paraId="7AF53FC9" w14:textId="77777777" w:rsidR="00E639C2" w:rsidRDefault="00E639C2">
            <w:pPr>
              <w:rPr>
                <w:rFonts w:cs="Arial"/>
                <w:sz w:val="22"/>
                <w:szCs w:val="22"/>
              </w:rPr>
            </w:pPr>
          </w:p>
        </w:tc>
        <w:tc>
          <w:tcPr>
            <w:tcW w:w="5812" w:type="dxa"/>
            <w:gridSpan w:val="2"/>
          </w:tcPr>
          <w:p w14:paraId="2D9CFDA7" w14:textId="77777777" w:rsidR="00E639C2" w:rsidRDefault="00E639C2">
            <w:pPr>
              <w:spacing w:before="60" w:after="60"/>
              <w:rPr>
                <w:rFonts w:cs="Arial"/>
                <w:sz w:val="22"/>
                <w:szCs w:val="22"/>
              </w:rPr>
            </w:pPr>
          </w:p>
        </w:tc>
      </w:tr>
      <w:tr w:rsidR="00E639C2" w14:paraId="37531CDF" w14:textId="77777777">
        <w:tblPrEx>
          <w:tblLook w:val="0000" w:firstRow="0" w:lastRow="0" w:firstColumn="0" w:lastColumn="0" w:noHBand="0" w:noVBand="0"/>
        </w:tblPrEx>
        <w:trPr>
          <w:cantSplit/>
          <w:trHeight w:val="375"/>
        </w:trPr>
        <w:tc>
          <w:tcPr>
            <w:tcW w:w="0" w:type="auto"/>
            <w:vMerge/>
            <w:vAlign w:val="center"/>
          </w:tcPr>
          <w:p w14:paraId="0F84E50B" w14:textId="77777777" w:rsidR="00E639C2" w:rsidRDefault="00E639C2">
            <w:pPr>
              <w:rPr>
                <w:rFonts w:cs="Arial"/>
                <w:sz w:val="22"/>
                <w:szCs w:val="22"/>
              </w:rPr>
            </w:pPr>
          </w:p>
        </w:tc>
        <w:tc>
          <w:tcPr>
            <w:tcW w:w="5812" w:type="dxa"/>
            <w:gridSpan w:val="2"/>
          </w:tcPr>
          <w:p w14:paraId="78538646" w14:textId="77777777" w:rsidR="00E639C2" w:rsidRDefault="00E639C2">
            <w:pPr>
              <w:spacing w:before="60" w:after="60"/>
              <w:rPr>
                <w:rFonts w:cs="Arial"/>
                <w:sz w:val="22"/>
                <w:szCs w:val="22"/>
              </w:rPr>
            </w:pPr>
          </w:p>
        </w:tc>
      </w:tr>
      <w:tr w:rsidR="00E639C2" w14:paraId="463CC19A" w14:textId="77777777">
        <w:tblPrEx>
          <w:tblLook w:val="0000" w:firstRow="0" w:lastRow="0" w:firstColumn="0" w:lastColumn="0" w:noHBand="0" w:noVBand="0"/>
        </w:tblPrEx>
        <w:trPr>
          <w:cantSplit/>
          <w:trHeight w:val="375"/>
        </w:trPr>
        <w:tc>
          <w:tcPr>
            <w:tcW w:w="3510" w:type="dxa"/>
          </w:tcPr>
          <w:p w14:paraId="0A877127" w14:textId="77777777" w:rsidR="00E639C2" w:rsidRDefault="00E639C2">
            <w:pPr>
              <w:spacing w:before="60" w:after="60"/>
              <w:rPr>
                <w:rFonts w:cs="Arial"/>
                <w:sz w:val="22"/>
                <w:szCs w:val="22"/>
              </w:rPr>
            </w:pPr>
            <w:r>
              <w:rPr>
                <w:rFonts w:cs="Arial"/>
                <w:sz w:val="22"/>
                <w:szCs w:val="22"/>
              </w:rPr>
              <w:t>DX address</w:t>
            </w:r>
          </w:p>
        </w:tc>
        <w:tc>
          <w:tcPr>
            <w:tcW w:w="5812" w:type="dxa"/>
            <w:gridSpan w:val="2"/>
          </w:tcPr>
          <w:p w14:paraId="090CAC5B" w14:textId="77777777" w:rsidR="00E639C2" w:rsidRDefault="00E639C2">
            <w:pPr>
              <w:spacing w:before="60" w:after="60"/>
              <w:rPr>
                <w:rFonts w:cs="Arial"/>
                <w:sz w:val="22"/>
                <w:szCs w:val="22"/>
              </w:rPr>
            </w:pPr>
          </w:p>
        </w:tc>
      </w:tr>
      <w:tr w:rsidR="00E639C2" w14:paraId="43649273" w14:textId="77777777">
        <w:tblPrEx>
          <w:tblLook w:val="0000" w:firstRow="0" w:lastRow="0" w:firstColumn="0" w:lastColumn="0" w:noHBand="0" w:noVBand="0"/>
        </w:tblPrEx>
        <w:trPr>
          <w:cantSplit/>
          <w:trHeight w:val="375"/>
        </w:trPr>
        <w:tc>
          <w:tcPr>
            <w:tcW w:w="3510" w:type="dxa"/>
          </w:tcPr>
          <w:p w14:paraId="23DC00AC" w14:textId="77777777" w:rsidR="00E639C2" w:rsidRDefault="00E639C2">
            <w:pPr>
              <w:spacing w:before="60" w:after="60"/>
              <w:rPr>
                <w:rFonts w:cs="Arial"/>
                <w:sz w:val="22"/>
                <w:szCs w:val="22"/>
              </w:rPr>
            </w:pPr>
            <w:r>
              <w:rPr>
                <w:rFonts w:cs="Arial"/>
                <w:sz w:val="22"/>
                <w:szCs w:val="22"/>
              </w:rPr>
              <w:t>Telephone</w:t>
            </w:r>
          </w:p>
        </w:tc>
        <w:tc>
          <w:tcPr>
            <w:tcW w:w="5812" w:type="dxa"/>
            <w:gridSpan w:val="2"/>
          </w:tcPr>
          <w:p w14:paraId="4A128426" w14:textId="77777777" w:rsidR="00E639C2" w:rsidRDefault="00E639C2">
            <w:pPr>
              <w:spacing w:before="60" w:after="60"/>
              <w:rPr>
                <w:rFonts w:cs="Arial"/>
                <w:sz w:val="22"/>
                <w:szCs w:val="22"/>
              </w:rPr>
            </w:pPr>
          </w:p>
        </w:tc>
      </w:tr>
      <w:tr w:rsidR="00E639C2" w14:paraId="57AE44B7" w14:textId="77777777">
        <w:tblPrEx>
          <w:tblLook w:val="0000" w:firstRow="0" w:lastRow="0" w:firstColumn="0" w:lastColumn="0" w:noHBand="0" w:noVBand="0"/>
        </w:tblPrEx>
        <w:trPr>
          <w:cantSplit/>
          <w:trHeight w:val="375"/>
        </w:trPr>
        <w:tc>
          <w:tcPr>
            <w:tcW w:w="3510" w:type="dxa"/>
          </w:tcPr>
          <w:p w14:paraId="04532E28" w14:textId="77777777" w:rsidR="00E639C2" w:rsidRDefault="00E639C2">
            <w:pPr>
              <w:spacing w:before="60" w:after="60"/>
              <w:rPr>
                <w:rFonts w:cs="Arial"/>
                <w:sz w:val="22"/>
                <w:szCs w:val="22"/>
              </w:rPr>
            </w:pPr>
            <w:r>
              <w:rPr>
                <w:rFonts w:cs="Arial"/>
                <w:sz w:val="22"/>
                <w:szCs w:val="22"/>
              </w:rPr>
              <w:t>Fax</w:t>
            </w:r>
          </w:p>
        </w:tc>
        <w:tc>
          <w:tcPr>
            <w:tcW w:w="5812" w:type="dxa"/>
            <w:gridSpan w:val="2"/>
          </w:tcPr>
          <w:p w14:paraId="061E68FC" w14:textId="77777777" w:rsidR="00E639C2" w:rsidRDefault="00E639C2">
            <w:pPr>
              <w:spacing w:before="60" w:after="60"/>
              <w:rPr>
                <w:rFonts w:cs="Arial"/>
                <w:sz w:val="22"/>
                <w:szCs w:val="22"/>
              </w:rPr>
            </w:pPr>
          </w:p>
        </w:tc>
      </w:tr>
      <w:tr w:rsidR="00E639C2" w14:paraId="626AF620" w14:textId="77777777">
        <w:tblPrEx>
          <w:tblLook w:val="0000" w:firstRow="0" w:lastRow="0" w:firstColumn="0" w:lastColumn="0" w:noHBand="0" w:noVBand="0"/>
        </w:tblPrEx>
        <w:trPr>
          <w:cantSplit/>
          <w:trHeight w:val="375"/>
        </w:trPr>
        <w:tc>
          <w:tcPr>
            <w:tcW w:w="3510" w:type="dxa"/>
          </w:tcPr>
          <w:p w14:paraId="538F1106" w14:textId="77777777" w:rsidR="00E639C2" w:rsidRDefault="00E639C2">
            <w:pPr>
              <w:spacing w:before="60" w:after="60"/>
              <w:rPr>
                <w:rFonts w:cs="Arial"/>
                <w:sz w:val="22"/>
                <w:szCs w:val="22"/>
              </w:rPr>
            </w:pPr>
            <w:r>
              <w:rPr>
                <w:rFonts w:cs="Arial"/>
                <w:sz w:val="22"/>
                <w:szCs w:val="22"/>
              </w:rPr>
              <w:t>Email</w:t>
            </w:r>
          </w:p>
        </w:tc>
        <w:tc>
          <w:tcPr>
            <w:tcW w:w="5812" w:type="dxa"/>
            <w:gridSpan w:val="2"/>
          </w:tcPr>
          <w:p w14:paraId="328CE647" w14:textId="77777777" w:rsidR="00E639C2" w:rsidRDefault="00E639C2">
            <w:pPr>
              <w:spacing w:before="60" w:after="60"/>
              <w:rPr>
                <w:rFonts w:cs="Arial"/>
                <w:sz w:val="22"/>
                <w:szCs w:val="22"/>
              </w:rPr>
            </w:pPr>
          </w:p>
        </w:tc>
      </w:tr>
    </w:tbl>
    <w:p w14:paraId="3C711CA4" w14:textId="77777777" w:rsidR="00E639C2" w:rsidRDefault="00E639C2">
      <w:pPr>
        <w:pStyle w:val="BodyText"/>
      </w:pPr>
      <w:r>
        <w:rPr>
          <w:rFonts w:cs="Arial"/>
          <w:sz w:val="22"/>
          <w:szCs w:val="22"/>
        </w:rPr>
        <w:t>*If represented by an agent, a letter from the respondent is required which gives the agent authority to act on behalf of the respondent.</w:t>
      </w:r>
    </w:p>
    <w:sectPr w:rsidR="00E639C2">
      <w:headerReference w:type="even" r:id="rId14"/>
      <w:headerReference w:type="default" r:id="rId15"/>
      <w:footerReference w:type="even" r:id="rId16"/>
      <w:footerReference w:type="default" r:id="rId17"/>
      <w:headerReference w:type="first" r:id="rId18"/>
      <w:footerReference w:type="first" r:id="rId19"/>
      <w:pgSz w:w="11906" w:h="16838"/>
      <w:pgMar w:top="1021" w:right="1440" w:bottom="96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C66F3" w14:textId="77777777" w:rsidR="00880319" w:rsidRDefault="00880319">
      <w:r>
        <w:separator/>
      </w:r>
    </w:p>
  </w:endnote>
  <w:endnote w:type="continuationSeparator" w:id="0">
    <w:p w14:paraId="0D615EEA" w14:textId="77777777" w:rsidR="00880319" w:rsidRDefault="00880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CC945" w14:textId="77777777" w:rsidR="00E639C2" w:rsidRDefault="00E639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8233E2" w14:textId="77777777" w:rsidR="00E639C2" w:rsidRDefault="00E639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7FCFB" w14:textId="77777777" w:rsidR="00E639C2" w:rsidRDefault="00E639C2">
    <w:pPr>
      <w:pStyle w:val="Footer"/>
      <w:framePr w:wrap="around" w:vAnchor="text" w:hAnchor="margin" w:xAlign="center" w:y="1"/>
      <w:rPr>
        <w:rStyle w:val="PageNumber"/>
        <w:bCs/>
        <w:sz w:val="22"/>
        <w:szCs w:val="22"/>
      </w:rPr>
    </w:pPr>
    <w:r>
      <w:rPr>
        <w:rStyle w:val="PageNumber"/>
        <w:bCs/>
        <w:sz w:val="22"/>
        <w:szCs w:val="22"/>
      </w:rPr>
      <w:fldChar w:fldCharType="begin"/>
    </w:r>
    <w:r>
      <w:rPr>
        <w:rStyle w:val="PageNumber"/>
        <w:bCs/>
        <w:sz w:val="22"/>
        <w:szCs w:val="22"/>
      </w:rPr>
      <w:instrText xml:space="preserve">PAGE  </w:instrText>
    </w:r>
    <w:r>
      <w:rPr>
        <w:rStyle w:val="PageNumber"/>
        <w:bCs/>
        <w:sz w:val="22"/>
        <w:szCs w:val="22"/>
      </w:rPr>
      <w:fldChar w:fldCharType="separate"/>
    </w:r>
    <w:r w:rsidR="00F53EE8">
      <w:rPr>
        <w:rStyle w:val="PageNumber"/>
        <w:bCs/>
        <w:noProof/>
        <w:sz w:val="22"/>
        <w:szCs w:val="22"/>
      </w:rPr>
      <w:t>1</w:t>
    </w:r>
    <w:r>
      <w:rPr>
        <w:rStyle w:val="PageNumber"/>
        <w:bCs/>
        <w:sz w:val="22"/>
        <w:szCs w:val="22"/>
      </w:rPr>
      <w:fldChar w:fldCharType="end"/>
    </w:r>
  </w:p>
  <w:p w14:paraId="460113CE" w14:textId="77777777" w:rsidR="00E639C2" w:rsidRDefault="00E639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BA340" w14:textId="77777777" w:rsidR="00E639C2" w:rsidRDefault="00E63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C566F" w14:textId="77777777" w:rsidR="00880319" w:rsidRDefault="00880319">
      <w:r>
        <w:separator/>
      </w:r>
    </w:p>
  </w:footnote>
  <w:footnote w:type="continuationSeparator" w:id="0">
    <w:p w14:paraId="09CDF6CA" w14:textId="77777777" w:rsidR="00880319" w:rsidRDefault="00880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DAE00" w14:textId="77777777" w:rsidR="00E639C2" w:rsidRDefault="00E63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A62DB" w14:textId="77777777" w:rsidR="00E639C2" w:rsidRDefault="00E639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20217" w14:textId="77777777" w:rsidR="00E639C2" w:rsidRDefault="00E639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5600"/>
    <w:multiLevelType w:val="hybridMultilevel"/>
    <w:tmpl w:val="CDD88040"/>
    <w:lvl w:ilvl="0" w:tplc="F1C83E12">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C59531A"/>
    <w:multiLevelType w:val="hybridMultilevel"/>
    <w:tmpl w:val="AC887F04"/>
    <w:lvl w:ilvl="0" w:tplc="CE9269F8">
      <w:start w:val="1"/>
      <w:numFmt w:val="bullet"/>
      <w:pStyle w:val="Bullets"/>
      <w:lvlText w:val=""/>
      <w:lvlJc w:val="left"/>
      <w:pPr>
        <w:tabs>
          <w:tab w:val="num" w:pos="1848"/>
        </w:tabs>
        <w:ind w:left="1848" w:hanging="924"/>
      </w:pPr>
      <w:rPr>
        <w:rFonts w:ascii="Symbol" w:hAnsi="Symbol" w:hint="default"/>
        <w:color w:val="auto"/>
        <w:sz w:val="16"/>
      </w:rPr>
    </w:lvl>
    <w:lvl w:ilvl="1" w:tplc="0C090003" w:tentative="1">
      <w:start w:val="1"/>
      <w:numFmt w:val="bullet"/>
      <w:lvlText w:val="o"/>
      <w:lvlJc w:val="left"/>
      <w:pPr>
        <w:tabs>
          <w:tab w:val="num" w:pos="2364"/>
        </w:tabs>
        <w:ind w:left="2364" w:hanging="360"/>
      </w:pPr>
      <w:rPr>
        <w:rFonts w:ascii="Courier New" w:hAnsi="Courier New" w:cs="Courier New" w:hint="default"/>
      </w:rPr>
    </w:lvl>
    <w:lvl w:ilvl="2" w:tplc="0C090005" w:tentative="1">
      <w:start w:val="1"/>
      <w:numFmt w:val="bullet"/>
      <w:lvlText w:val=""/>
      <w:lvlJc w:val="left"/>
      <w:pPr>
        <w:tabs>
          <w:tab w:val="num" w:pos="3084"/>
        </w:tabs>
        <w:ind w:left="3084" w:hanging="360"/>
      </w:pPr>
      <w:rPr>
        <w:rFonts w:ascii="Wingdings" w:hAnsi="Wingdings" w:hint="default"/>
      </w:rPr>
    </w:lvl>
    <w:lvl w:ilvl="3" w:tplc="0C090001" w:tentative="1">
      <w:start w:val="1"/>
      <w:numFmt w:val="bullet"/>
      <w:lvlText w:val=""/>
      <w:lvlJc w:val="left"/>
      <w:pPr>
        <w:tabs>
          <w:tab w:val="num" w:pos="3804"/>
        </w:tabs>
        <w:ind w:left="3804" w:hanging="360"/>
      </w:pPr>
      <w:rPr>
        <w:rFonts w:ascii="Symbol" w:hAnsi="Symbol" w:hint="default"/>
      </w:rPr>
    </w:lvl>
    <w:lvl w:ilvl="4" w:tplc="0C090003" w:tentative="1">
      <w:start w:val="1"/>
      <w:numFmt w:val="bullet"/>
      <w:lvlText w:val="o"/>
      <w:lvlJc w:val="left"/>
      <w:pPr>
        <w:tabs>
          <w:tab w:val="num" w:pos="4524"/>
        </w:tabs>
        <w:ind w:left="4524" w:hanging="360"/>
      </w:pPr>
      <w:rPr>
        <w:rFonts w:ascii="Courier New" w:hAnsi="Courier New" w:cs="Courier New" w:hint="default"/>
      </w:rPr>
    </w:lvl>
    <w:lvl w:ilvl="5" w:tplc="0C090005" w:tentative="1">
      <w:start w:val="1"/>
      <w:numFmt w:val="bullet"/>
      <w:lvlText w:val=""/>
      <w:lvlJc w:val="left"/>
      <w:pPr>
        <w:tabs>
          <w:tab w:val="num" w:pos="5244"/>
        </w:tabs>
        <w:ind w:left="5244" w:hanging="360"/>
      </w:pPr>
      <w:rPr>
        <w:rFonts w:ascii="Wingdings" w:hAnsi="Wingdings" w:hint="default"/>
      </w:rPr>
    </w:lvl>
    <w:lvl w:ilvl="6" w:tplc="0C090001" w:tentative="1">
      <w:start w:val="1"/>
      <w:numFmt w:val="bullet"/>
      <w:lvlText w:val=""/>
      <w:lvlJc w:val="left"/>
      <w:pPr>
        <w:tabs>
          <w:tab w:val="num" w:pos="5964"/>
        </w:tabs>
        <w:ind w:left="5964" w:hanging="360"/>
      </w:pPr>
      <w:rPr>
        <w:rFonts w:ascii="Symbol" w:hAnsi="Symbol" w:hint="default"/>
      </w:rPr>
    </w:lvl>
    <w:lvl w:ilvl="7" w:tplc="0C090003" w:tentative="1">
      <w:start w:val="1"/>
      <w:numFmt w:val="bullet"/>
      <w:lvlText w:val="o"/>
      <w:lvlJc w:val="left"/>
      <w:pPr>
        <w:tabs>
          <w:tab w:val="num" w:pos="6684"/>
        </w:tabs>
        <w:ind w:left="6684" w:hanging="360"/>
      </w:pPr>
      <w:rPr>
        <w:rFonts w:ascii="Courier New" w:hAnsi="Courier New" w:cs="Courier New" w:hint="default"/>
      </w:rPr>
    </w:lvl>
    <w:lvl w:ilvl="8" w:tplc="0C090005" w:tentative="1">
      <w:start w:val="1"/>
      <w:numFmt w:val="bullet"/>
      <w:lvlText w:val=""/>
      <w:lvlJc w:val="left"/>
      <w:pPr>
        <w:tabs>
          <w:tab w:val="num" w:pos="7404"/>
        </w:tabs>
        <w:ind w:left="7404" w:hanging="360"/>
      </w:pPr>
      <w:rPr>
        <w:rFonts w:ascii="Wingdings" w:hAnsi="Wingdings" w:hint="default"/>
      </w:rPr>
    </w:lvl>
  </w:abstractNum>
  <w:abstractNum w:abstractNumId="2" w15:restartNumberingAfterBreak="0">
    <w:nsid w:val="0E551593"/>
    <w:multiLevelType w:val="multilevel"/>
    <w:tmpl w:val="CF28D00A"/>
    <w:lvl w:ilvl="0">
      <w:start w:val="1"/>
      <w:numFmt w:val="decimal"/>
      <w:lvlText w:val="%1"/>
      <w:lvlJc w:val="left"/>
      <w:pPr>
        <w:tabs>
          <w:tab w:val="num" w:pos="567"/>
        </w:tabs>
        <w:ind w:left="567" w:hanging="567"/>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F5D17E4"/>
    <w:multiLevelType w:val="hybridMultilevel"/>
    <w:tmpl w:val="65201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4" w15:restartNumberingAfterBreak="0">
    <w:nsid w:val="171E03DD"/>
    <w:multiLevelType w:val="hybridMultilevel"/>
    <w:tmpl w:val="DE2A6A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5" w15:restartNumberingAfterBreak="0">
    <w:nsid w:val="307A774D"/>
    <w:multiLevelType w:val="hybridMultilevel"/>
    <w:tmpl w:val="322ABBE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3CE7832"/>
    <w:multiLevelType w:val="hybridMultilevel"/>
    <w:tmpl w:val="F6BC1D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22E7430"/>
    <w:multiLevelType w:val="hybridMultilevel"/>
    <w:tmpl w:val="5AC6C5EE"/>
    <w:lvl w:ilvl="0" w:tplc="84D8C2A8">
      <w:start w:val="1"/>
      <w:numFmt w:val="decimal"/>
      <w:pStyle w:val="Numbers"/>
      <w:lvlText w:val="%1"/>
      <w:lvlJc w:val="left"/>
      <w:pPr>
        <w:tabs>
          <w:tab w:val="num" w:pos="924"/>
        </w:tabs>
        <w:ind w:left="924" w:hanging="924"/>
      </w:pPr>
      <w:rPr>
        <w:rFonts w:ascii="Arial" w:hAnsi="Arial" w:hint="default"/>
        <w:b w:val="0"/>
        <w:i w:val="0"/>
        <w:sz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59583B79"/>
    <w:multiLevelType w:val="hybridMultilevel"/>
    <w:tmpl w:val="867AA138"/>
    <w:lvl w:ilvl="0" w:tplc="CE9269F8">
      <w:start w:val="1"/>
      <w:numFmt w:val="bullet"/>
      <w:lvlText w:val=""/>
      <w:lvlJc w:val="left"/>
      <w:pPr>
        <w:tabs>
          <w:tab w:val="num" w:pos="924"/>
        </w:tabs>
        <w:ind w:left="924" w:hanging="924"/>
      </w:pPr>
      <w:rPr>
        <w:rFonts w:ascii="Symbol" w:hAnsi="Symbol" w:hint="default"/>
        <w:color w:val="auto"/>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A75629"/>
    <w:multiLevelType w:val="hybridMultilevel"/>
    <w:tmpl w:val="31CE23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3E067B0"/>
    <w:multiLevelType w:val="hybridMultilevel"/>
    <w:tmpl w:val="30C674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num w:numId="1">
    <w:abstractNumId w:val="1"/>
  </w:num>
  <w:num w:numId="2">
    <w:abstractNumId w:val="3"/>
  </w:num>
  <w:num w:numId="3">
    <w:abstractNumId w:val="4"/>
  </w:num>
  <w:num w:numId="4">
    <w:abstractNumId w:val="10"/>
  </w:num>
  <w:num w:numId="5">
    <w:abstractNumId w:val="6"/>
  </w:num>
  <w:num w:numId="6">
    <w:abstractNumId w:val="9"/>
  </w:num>
  <w:num w:numId="7">
    <w:abstractNumId w:val="5"/>
  </w:num>
  <w:num w:numId="8">
    <w:abstractNumId w:val="0"/>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3DABC78-2C2B-4267-9053-A989D3FEB087}"/>
    <w:docVar w:name="dgnword-eventsink" w:val="81555984"/>
  </w:docVars>
  <w:rsids>
    <w:rsidRoot w:val="00316CC7"/>
    <w:rsid w:val="00021F51"/>
    <w:rsid w:val="000603D1"/>
    <w:rsid w:val="00166989"/>
    <w:rsid w:val="001C6875"/>
    <w:rsid w:val="002467D4"/>
    <w:rsid w:val="00316CC7"/>
    <w:rsid w:val="00354F12"/>
    <w:rsid w:val="00371724"/>
    <w:rsid w:val="00441C08"/>
    <w:rsid w:val="00577472"/>
    <w:rsid w:val="0061146C"/>
    <w:rsid w:val="00677619"/>
    <w:rsid w:val="00746A14"/>
    <w:rsid w:val="00880319"/>
    <w:rsid w:val="009A4BA7"/>
    <w:rsid w:val="00B9532A"/>
    <w:rsid w:val="00BD1B77"/>
    <w:rsid w:val="00BD76E1"/>
    <w:rsid w:val="00CB6505"/>
    <w:rsid w:val="00E639C2"/>
    <w:rsid w:val="00E64A64"/>
    <w:rsid w:val="00F53EE8"/>
    <w:rsid w:val="00FB45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6A1B1"/>
  <w15:chartTrackingRefBased/>
  <w15:docId w15:val="{079F9456-8CBA-4363-B2C0-C7BB82AE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lang w:eastAsia="en-US"/>
    </w:rPr>
  </w:style>
  <w:style w:type="paragraph" w:styleId="Heading1">
    <w:name w:val="heading 1"/>
    <w:basedOn w:val="Normal"/>
    <w:next w:val="Normal"/>
    <w:qFormat/>
    <w:pPr>
      <w:keepNext/>
      <w:spacing w:before="120" w:after="120"/>
      <w:outlineLvl w:val="0"/>
    </w:pPr>
    <w:rPr>
      <w:rFonts w:cs="Arial"/>
      <w:b/>
      <w:bCs/>
      <w:kern w:val="32"/>
      <w:sz w:val="28"/>
      <w:szCs w:val="32"/>
    </w:rPr>
  </w:style>
  <w:style w:type="paragraph" w:styleId="Heading2">
    <w:name w:val="heading 2"/>
    <w:basedOn w:val="Normal"/>
    <w:next w:val="Normal"/>
    <w:qFormat/>
    <w:pPr>
      <w:keepNext/>
      <w:spacing w:before="240" w:after="60" w:line="360" w:lineRule="auto"/>
      <w:outlineLvl w:val="1"/>
    </w:pPr>
    <w:rPr>
      <w:rFonts w:cs="Arial"/>
      <w:b/>
      <w:bCs/>
      <w:iCs/>
      <w:sz w:val="22"/>
      <w:szCs w:val="28"/>
    </w:rPr>
  </w:style>
  <w:style w:type="paragraph" w:styleId="Heading3">
    <w:name w:val="heading 3"/>
    <w:basedOn w:val="Normal"/>
    <w:next w:val="Normal"/>
    <w:qFormat/>
    <w:pPr>
      <w:keepNext/>
      <w:ind w:left="720"/>
      <w:outlineLvl w:val="2"/>
    </w:pPr>
    <w:rPr>
      <w:b/>
      <w:bCs/>
      <w:sz w:val="22"/>
    </w:rPr>
  </w:style>
  <w:style w:type="paragraph" w:styleId="Heading4">
    <w:name w:val="heading 4"/>
    <w:basedOn w:val="Normal"/>
    <w:next w:val="Normal"/>
    <w:qFormat/>
    <w:pPr>
      <w:keepNext/>
      <w:pageBreakBefore/>
      <w:outlineLvl w:val="3"/>
    </w:pPr>
    <w:rPr>
      <w:b/>
    </w:rPr>
  </w:style>
  <w:style w:type="paragraph" w:styleId="Heading5">
    <w:name w:val="heading 5"/>
    <w:basedOn w:val="Normal"/>
    <w:next w:val="Normal"/>
    <w:qFormat/>
    <w:pPr>
      <w:keepNext/>
      <w:outlineLvl w:val="4"/>
    </w:pPr>
    <w:rPr>
      <w:b/>
      <w:bCs/>
      <w:sz w:val="20"/>
    </w:rPr>
  </w:style>
  <w:style w:type="paragraph" w:styleId="Heading6">
    <w:name w:val="heading 6"/>
    <w:basedOn w:val="Normal"/>
    <w:next w:val="Normal"/>
    <w:qFormat/>
    <w:pPr>
      <w:keepNext/>
      <w:outlineLvl w:val="5"/>
    </w:pPr>
    <w:rPr>
      <w:u w:val="single"/>
    </w:rPr>
  </w:style>
  <w:style w:type="paragraph" w:styleId="Heading7">
    <w:name w:val="heading 7"/>
    <w:basedOn w:val="Normal"/>
    <w:next w:val="Normal"/>
    <w:qFormat/>
    <w:pPr>
      <w:keepNext/>
      <w:jc w:val="center"/>
      <w:outlineLvl w:val="6"/>
    </w:pPr>
    <w:rPr>
      <w:b/>
      <w:bCs/>
      <w:sz w:val="28"/>
    </w:rPr>
  </w:style>
  <w:style w:type="paragraph" w:styleId="Heading8">
    <w:name w:val="heading 8"/>
    <w:basedOn w:val="Normal"/>
    <w:next w:val="Normal"/>
    <w:qFormat/>
    <w:pPr>
      <w:keepNext/>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customStyle="1" w:styleId="Bullets">
    <w:name w:val="Bullets"/>
    <w:basedOn w:val="Normal"/>
    <w:pPr>
      <w:numPr>
        <w:numId w:val="1"/>
      </w:numPr>
      <w:spacing w:before="120" w:after="120" w:line="360" w:lineRule="auto"/>
    </w:pPr>
    <w:rPr>
      <w:sz w:val="2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odyText">
    <w:name w:val="Body Text"/>
    <w:basedOn w:val="Normal"/>
    <w:semiHidden/>
    <w:rPr>
      <w:b/>
      <w:bCs/>
    </w:rPr>
  </w:style>
  <w:style w:type="paragraph" w:customStyle="1" w:styleId="Numbers">
    <w:name w:val="Numbers"/>
    <w:basedOn w:val="Normal"/>
    <w:pPr>
      <w:numPr>
        <w:numId w:val="11"/>
      </w:numPr>
      <w:spacing w:before="120" w:after="120" w:line="360" w:lineRule="auto"/>
    </w:pPr>
    <w:rPr>
      <w:sz w:val="22"/>
    </w:rPr>
  </w:style>
  <w:style w:type="paragraph" w:styleId="BodyText2">
    <w:name w:val="Body Text 2"/>
    <w:basedOn w:val="Normal"/>
    <w:semiHidden/>
    <w:pPr>
      <w:spacing w:before="60" w:after="60"/>
    </w:pPr>
    <w:rPr>
      <w:bCs/>
      <w:sz w:val="22"/>
    </w:rPr>
  </w:style>
  <w:style w:type="paragraph" w:styleId="BodyText3">
    <w:name w:val="Body Text 3"/>
    <w:basedOn w:val="Normal"/>
    <w:semiHidden/>
    <w:pPr>
      <w:spacing w:before="60" w:after="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www.lawlink.nsw.gov.au/lec"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lawlink.nsw.gov.au/le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awlink.nsw.gov.au/lec"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J Document" ma:contentTypeID="0x01010077DC2A28846341C9915EFC7988C44A4F00A93AA2A64EAE464B95A73773921D4EF4" ma:contentTypeVersion="2" ma:contentTypeDescription="" ma:contentTypeScope="" ma:versionID="7d2f374c2576e686b500d9753ebc3028">
  <xsd:schema xmlns:xsd="http://www.w3.org/2001/XMLSchema" xmlns:xs="http://www.w3.org/2001/XMLSchema" xmlns:p="http://schemas.microsoft.com/office/2006/metadata/properties" xmlns:ns3="b08e1e5d-77d8-426a-872c-992d65a7e5e8" xmlns:ns4="c7f903ae-5f30-471a-a3a9-a255984b6902" targetNamespace="http://schemas.microsoft.com/office/2006/metadata/properties" ma:root="true" ma:fieldsID="9784976e48f7fa3da1a694605bb6feb5" ns3:_="" ns4:_="">
    <xsd:import namespace="b08e1e5d-77d8-426a-872c-992d65a7e5e8"/>
    <xsd:import namespace="c7f903ae-5f30-471a-a3a9-a255984b6902"/>
    <xsd:element name="properties">
      <xsd:complexType>
        <xsd:sequence>
          <xsd:element name="documentManagement">
            <xsd:complexType>
              <xsd:all>
                <xsd:element ref="ns3:TaxCatchAll" minOccurs="0"/>
                <xsd:element ref="ns4:ne8158a489a9473f9c54eecb4c21131b" minOccurs="0"/>
                <xsd:element ref="ns4:bc56bdda6a6a44c48d8cfdd96ad4c14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e1e5d-77d8-426a-872c-992d65a7e5e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a8ed3a4-dd72-4110-8c0f-1a97b53c4b67}" ma:internalName="TaxCatchAll" ma:showField="CatchAllData" ma:web="b08e1e5d-77d8-426a-872c-992d65a7e5e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f903ae-5f30-471a-a3a9-a255984b6902" elementFormDefault="qualified">
    <xsd:import namespace="http://schemas.microsoft.com/office/2006/documentManagement/types"/>
    <xsd:import namespace="http://schemas.microsoft.com/office/infopath/2007/PartnerControls"/>
    <xsd:element name="ne8158a489a9473f9c54eecb4c21131b" ma:index="11" ma:taxonomy="true" ma:internalName="ne8158a489a9473f9c54eecb4c21131b" ma:taxonomyFieldName="Content_x0020_tags" ma:displayName="Content tags" ma:fieldId="{7e8158a4-89a9-473f-9c54-eecb4c21131b}" ma:taxonomyMulti="true" ma:sspId="f6e08d11-6f9a-422e-94df-5713af838a64" ma:termSetId="a069c314-3269-420f-97d4-651b5f06edc3" ma:anchorId="00000000-0000-0000-0000-000000000000" ma:open="false" ma:isKeyword="false">
      <xsd:complexType>
        <xsd:sequence>
          <xsd:element ref="pc:Terms" minOccurs="0" maxOccurs="1"/>
        </xsd:sequence>
      </xsd:complexType>
    </xsd:element>
    <xsd:element name="bc56bdda6a6a44c48d8cfdd96ad4c147" ma:index="12" nillable="true" ma:taxonomy="true" ma:internalName="bc56bdda6a6a44c48d8cfdd96ad4c147" ma:taxonomyFieldName="DC_x002e_Type_x002e_DocType_x0020__x0028_JSMS" ma:displayName="DC.Type.DocType (JSMS)" ma:fieldId="{bc56bdda-6a6a-44c4-8d8c-fdd96ad4c147}" ma:sspId="f6e08d11-6f9a-422e-94df-5713af838a64" ma:termSetId="b3e06974-9d97-43bf-b4dd-d0f5e0db0ed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08e1e5d-77d8-426a-872c-992d65a7e5e8">
      <Value>10</Value>
      <Value>3</Value>
    </TaxCatchAll>
    <ne8158a489a9473f9c54eecb4c21131b xmlns="c7f903ae-5f30-471a-a3a9-a255984b6902">
      <Terms xmlns="http://schemas.microsoft.com/office/infopath/2007/PartnerControls">
        <TermInfo xmlns="http://schemas.microsoft.com/office/infopath/2007/PartnerControls">
          <TermName xmlns="http://schemas.microsoft.com/office/infopath/2007/PartnerControls">Land and Enviornment Court</TermName>
          <TermId xmlns="http://schemas.microsoft.com/office/infopath/2007/PartnerControls">8f42e119-0d97-46c3-ba7d-a18c2756fe0d</TermId>
        </TermInfo>
        <TermInfo xmlns="http://schemas.microsoft.com/office/infopath/2007/PartnerControls">
          <TermName xmlns="http://schemas.microsoft.com/office/infopath/2007/PartnerControls">Forms ＆ Fees</TermName>
          <TermId xmlns="http://schemas.microsoft.com/office/infopath/2007/PartnerControls">02f4b2ac-a4e6-499e-a4d5-addaabbaf065</TermId>
        </TermInfo>
      </Terms>
    </ne8158a489a9473f9c54eecb4c21131b>
    <bc56bdda6a6a44c48d8cfdd96ad4c147 xmlns="c7f903ae-5f30-471a-a3a9-a255984b6902">
      <Terms xmlns="http://schemas.microsoft.com/office/infopath/2007/PartnerControls"/>
    </bc56bdda6a6a44c48d8cfdd96ad4c147>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CE2495-44B1-4D92-B90B-E2C29499293C}">
  <ds:schemaRefs>
    <ds:schemaRef ds:uri="http://schemas.microsoft.com/office/2006/metadata/longProperties"/>
  </ds:schemaRefs>
</ds:datastoreItem>
</file>

<file path=customXml/itemProps2.xml><?xml version="1.0" encoding="utf-8"?>
<ds:datastoreItem xmlns:ds="http://schemas.openxmlformats.org/officeDocument/2006/customXml" ds:itemID="{231FC0E8-A5B4-4840-BC52-F9E64725E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e1e5d-77d8-426a-872c-992d65a7e5e8"/>
    <ds:schemaRef ds:uri="c7f903ae-5f30-471a-a3a9-a255984b69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878466-DD64-4657-B9C0-86DB804366A8}">
  <ds:schemaRefs>
    <ds:schemaRef ds:uri="http://schemas.microsoft.com/office/2006/metadata/properties"/>
    <ds:schemaRef ds:uri="http://schemas.microsoft.com/office/infopath/2007/PartnerControls"/>
    <ds:schemaRef ds:uri="b08e1e5d-77d8-426a-872c-992d65a7e5e8"/>
    <ds:schemaRef ds:uri="c7f903ae-5f30-471a-a3a9-a255984b6902"/>
  </ds:schemaRefs>
</ds:datastoreItem>
</file>

<file path=customXml/itemProps4.xml><?xml version="1.0" encoding="utf-8"?>
<ds:datastoreItem xmlns:ds="http://schemas.openxmlformats.org/officeDocument/2006/customXml" ds:itemID="{42E4070B-77A4-4300-A657-031B191556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Form C (version 2)</vt:lpstr>
    </vt:vector>
  </TitlesOfParts>
  <Company>NSW Attorney General's Department</Company>
  <LinksUpToDate>false</LinksUpToDate>
  <CharactersWithSpaces>8177</CharactersWithSpaces>
  <SharedDoc>false</SharedDoc>
  <HLinks>
    <vt:vector size="18" baseType="variant">
      <vt:variant>
        <vt:i4>8192003</vt:i4>
      </vt:variant>
      <vt:variant>
        <vt:i4>6</vt:i4>
      </vt:variant>
      <vt:variant>
        <vt:i4>0</vt:i4>
      </vt:variant>
      <vt:variant>
        <vt:i4>5</vt:i4>
      </vt:variant>
      <vt:variant>
        <vt:lpwstr>G:\Hedges\www.lawlink.nsw.gov.au\lec</vt:lpwstr>
      </vt:variant>
      <vt:variant>
        <vt:lpwstr/>
      </vt:variant>
      <vt:variant>
        <vt:i4>1114136</vt:i4>
      </vt:variant>
      <vt:variant>
        <vt:i4>3</vt:i4>
      </vt:variant>
      <vt:variant>
        <vt:i4>0</vt:i4>
      </vt:variant>
      <vt:variant>
        <vt:i4>5</vt:i4>
      </vt:variant>
      <vt:variant>
        <vt:lpwstr>http://www.lawlink.nsw.gov.au/lec</vt:lpwstr>
      </vt:variant>
      <vt:variant>
        <vt:lpwstr/>
      </vt:variant>
      <vt:variant>
        <vt:i4>1114136</vt:i4>
      </vt:variant>
      <vt:variant>
        <vt:i4>0</vt:i4>
      </vt:variant>
      <vt:variant>
        <vt:i4>0</vt:i4>
      </vt:variant>
      <vt:variant>
        <vt:i4>5</vt:i4>
      </vt:variant>
      <vt:variant>
        <vt:lpwstr>http://www.lawlink.nsw.gov.au/lec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C (version 2)</dc:title>
  <dc:subject/>
  <dc:creator>Timothy Moore</dc:creator>
  <cp:keywords/>
  <cp:lastModifiedBy>Ethan Carlsson</cp:lastModifiedBy>
  <cp:revision>10</cp:revision>
  <cp:lastPrinted>2017-09-26T08:41:00Z</cp:lastPrinted>
  <dcterms:created xsi:type="dcterms:W3CDTF">2020-05-09T15:24:00Z</dcterms:created>
  <dcterms:modified xsi:type="dcterms:W3CDTF">2020-07-28T17:48:00Z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o">
    <vt:lpwstr/>
  </property>
  <property fmtid="{D5CDD505-2E9C-101B-9397-08002B2CF9AE}" pid="3" name="AuthorInitials">
    <vt:lpwstr/>
  </property>
  <property fmtid="{D5CDD505-2E9C-101B-9397-08002B2CF9AE}" pid="4" name="MatterNo">
    <vt:lpwstr/>
  </property>
  <property fmtid="{D5CDD505-2E9C-101B-9397-08002B2CF9AE}" pid="5" name="DocID">
    <vt:lpwstr>TREE DISPUTE APPLICATION FORM C V3 (CLEAN)</vt:lpwstr>
  </property>
  <property fmtid="{D5CDD505-2E9C-101B-9397-08002B2CF9AE}" pid="6" name="MigrationSourceURL">
    <vt:lpwstr>http://www.lec.justice.nsw.gov.au/agdbasev7wr/_assets/lec/m420301l731652/application_treedispute.doc</vt:lpwstr>
  </property>
  <property fmtid="{D5CDD505-2E9C-101B-9397-08002B2CF9AE}" pid="7" name="display_urn:schemas-microsoft-com:office:office#Editor">
    <vt:lpwstr>Lakshmi Satyanarayana</vt:lpwstr>
  </property>
  <property fmtid="{D5CDD505-2E9C-101B-9397-08002B2CF9AE}" pid="8" name="display_urn:schemas-microsoft-com:office:office#Author">
    <vt:lpwstr>Internal\SVCDAGJ-SPTSTFARM</vt:lpwstr>
  </property>
  <property fmtid="{D5CDD505-2E9C-101B-9397-08002B2CF9AE}" pid="9" name="ContentTypeId">
    <vt:lpwstr>0x01010077DC2A28846341C9915EFC7988C44A4F00A93AA2A64EAE464B95A73773921D4EF4</vt:lpwstr>
  </property>
  <property fmtid="{D5CDD505-2E9C-101B-9397-08002B2CF9AE}" pid="10" name="DC.Type.DocType (JSMS">
    <vt:lpwstr/>
  </property>
  <property fmtid="{D5CDD505-2E9C-101B-9397-08002B2CF9AE}" pid="11" name="Content tags">
    <vt:lpwstr>3;#Land and Enviornment Court|8f42e119-0d97-46c3-ba7d-a18c2756fe0d;#10;#Forms ＆ Fees|02f4b2ac-a4e6-499e-a4d5-addaabbaf065</vt:lpwstr>
  </property>
</Properties>
</file>